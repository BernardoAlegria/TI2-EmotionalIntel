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27A9" w14:textId="24223757" w:rsidR="00AF2C20" w:rsidRDefault="00057CFD" w:rsidP="00057CFD">
      <w:pPr>
        <w:jc w:val="both"/>
      </w:pPr>
      <w:r>
        <w:t>HIERARQUIZAÇÃO DE VALORES</w:t>
      </w:r>
    </w:p>
    <w:p w14:paraId="61F26199" w14:textId="77777777" w:rsidR="00AF2C20" w:rsidRPr="00FF1631" w:rsidRDefault="009929E1" w:rsidP="00A80C91">
      <w:pPr>
        <w:jc w:val="both"/>
        <w:rPr>
          <w:b/>
          <w:bCs/>
        </w:rPr>
      </w:pPr>
      <w:r w:rsidRPr="00FF1631">
        <w:rPr>
          <w:b/>
          <w:bCs/>
        </w:rPr>
        <w:t>1. Com base no quadro seguinte escolhe oito valores que consideras mais importantes para ti. Não te preocupes agora com a ordem hierárquica, escolhe apenas oito dos mais importantes.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2"/>
      </w:tblGrid>
      <w:tr w:rsidR="009929E1" w14:paraId="123A6B53" w14:textId="77777777" w:rsidTr="009929E1">
        <w:trPr>
          <w:trHeight w:hRule="exact" w:val="284"/>
        </w:trPr>
        <w:tc>
          <w:tcPr>
            <w:tcW w:w="2011" w:type="dxa"/>
          </w:tcPr>
          <w:p w14:paraId="2A97174E" w14:textId="77777777" w:rsidR="009929E1" w:rsidRDefault="009929E1" w:rsidP="00A80C91">
            <w:pPr>
              <w:jc w:val="both"/>
            </w:pPr>
            <w:r>
              <w:t>Honestidade</w:t>
            </w:r>
          </w:p>
        </w:tc>
        <w:tc>
          <w:tcPr>
            <w:tcW w:w="2011" w:type="dxa"/>
          </w:tcPr>
          <w:p w14:paraId="0165D452" w14:textId="78C4C026" w:rsidR="009929E1" w:rsidRDefault="002B3E77" w:rsidP="00A80C91">
            <w:pPr>
              <w:jc w:val="both"/>
            </w:pPr>
            <w:r>
              <w:t>Paz interior</w:t>
            </w:r>
          </w:p>
        </w:tc>
        <w:tc>
          <w:tcPr>
            <w:tcW w:w="2011" w:type="dxa"/>
          </w:tcPr>
          <w:p w14:paraId="3A8EFE1E" w14:textId="38AC66FA" w:rsidR="009929E1" w:rsidRDefault="002B3E77" w:rsidP="00A80C91">
            <w:pPr>
              <w:jc w:val="both"/>
            </w:pPr>
            <w:r>
              <w:t>Amor</w:t>
            </w:r>
          </w:p>
        </w:tc>
        <w:tc>
          <w:tcPr>
            <w:tcW w:w="2012" w:type="dxa"/>
          </w:tcPr>
          <w:p w14:paraId="1AB7A4CF" w14:textId="5028BB93" w:rsidR="009929E1" w:rsidRDefault="001958F9" w:rsidP="00A80C91">
            <w:pPr>
              <w:jc w:val="both"/>
            </w:pPr>
            <w:r>
              <w:t>Reconhecimento</w:t>
            </w:r>
          </w:p>
        </w:tc>
      </w:tr>
      <w:tr w:rsidR="009929E1" w14:paraId="439DC1C5" w14:textId="77777777" w:rsidTr="009929E1">
        <w:trPr>
          <w:trHeight w:hRule="exact" w:val="284"/>
        </w:trPr>
        <w:tc>
          <w:tcPr>
            <w:tcW w:w="2011" w:type="dxa"/>
          </w:tcPr>
          <w:p w14:paraId="663405A0" w14:textId="77777777" w:rsidR="009929E1" w:rsidRDefault="009929E1" w:rsidP="00A80C91">
            <w:pPr>
              <w:jc w:val="both"/>
            </w:pPr>
            <w:r>
              <w:t>Amizade</w:t>
            </w:r>
          </w:p>
        </w:tc>
        <w:tc>
          <w:tcPr>
            <w:tcW w:w="2011" w:type="dxa"/>
          </w:tcPr>
          <w:p w14:paraId="74C8A6FC" w14:textId="759E59D1" w:rsidR="009929E1" w:rsidRDefault="002B3E77" w:rsidP="00A80C91">
            <w:pPr>
              <w:jc w:val="both"/>
            </w:pPr>
            <w:r>
              <w:t>Aventura</w:t>
            </w:r>
          </w:p>
        </w:tc>
        <w:tc>
          <w:tcPr>
            <w:tcW w:w="2011" w:type="dxa"/>
          </w:tcPr>
          <w:p w14:paraId="50BB05E9" w14:textId="6044196B" w:rsidR="009929E1" w:rsidRDefault="002B3E77" w:rsidP="00A80C91">
            <w:pPr>
              <w:jc w:val="both"/>
            </w:pPr>
            <w:r>
              <w:t>Felicidade</w:t>
            </w:r>
          </w:p>
        </w:tc>
        <w:tc>
          <w:tcPr>
            <w:tcW w:w="2012" w:type="dxa"/>
          </w:tcPr>
          <w:p w14:paraId="31DE98EE" w14:textId="65AC7AD5" w:rsidR="009929E1" w:rsidRDefault="001958F9" w:rsidP="00A80C91">
            <w:pPr>
              <w:jc w:val="both"/>
            </w:pPr>
            <w:r>
              <w:t>Harmonia</w:t>
            </w:r>
          </w:p>
        </w:tc>
      </w:tr>
      <w:tr w:rsidR="009929E1" w14:paraId="7B2AE875" w14:textId="77777777" w:rsidTr="009929E1">
        <w:trPr>
          <w:trHeight w:hRule="exact" w:val="284"/>
        </w:trPr>
        <w:tc>
          <w:tcPr>
            <w:tcW w:w="2011" w:type="dxa"/>
          </w:tcPr>
          <w:p w14:paraId="161F7E35" w14:textId="77777777" w:rsidR="009929E1" w:rsidRDefault="009929E1" w:rsidP="00A80C91">
            <w:pPr>
              <w:jc w:val="both"/>
            </w:pPr>
            <w:r>
              <w:t>Alegria</w:t>
            </w:r>
          </w:p>
        </w:tc>
        <w:tc>
          <w:tcPr>
            <w:tcW w:w="2011" w:type="dxa"/>
          </w:tcPr>
          <w:p w14:paraId="51397059" w14:textId="06B043EC" w:rsidR="009929E1" w:rsidRDefault="002B3E77" w:rsidP="00A80C91">
            <w:pPr>
              <w:jc w:val="both"/>
            </w:pPr>
            <w:r>
              <w:t>Beleza</w:t>
            </w:r>
          </w:p>
        </w:tc>
        <w:tc>
          <w:tcPr>
            <w:tcW w:w="2011" w:type="dxa"/>
          </w:tcPr>
          <w:p w14:paraId="2397EFE8" w14:textId="1844E9ED" w:rsidR="009929E1" w:rsidRDefault="002B3E77" w:rsidP="00A80C91">
            <w:pPr>
              <w:jc w:val="both"/>
            </w:pPr>
            <w:r>
              <w:t>Estabilidade financ.</w:t>
            </w:r>
          </w:p>
        </w:tc>
        <w:tc>
          <w:tcPr>
            <w:tcW w:w="2012" w:type="dxa"/>
          </w:tcPr>
          <w:p w14:paraId="16DB6E80" w14:textId="78B5EF17" w:rsidR="009929E1" w:rsidRDefault="001958F9" w:rsidP="00A80C91">
            <w:pPr>
              <w:jc w:val="both"/>
            </w:pPr>
            <w:r>
              <w:t>Perdão</w:t>
            </w:r>
          </w:p>
        </w:tc>
      </w:tr>
      <w:tr w:rsidR="009929E1" w14:paraId="5F0D5F03" w14:textId="77777777" w:rsidTr="009929E1">
        <w:trPr>
          <w:trHeight w:hRule="exact" w:val="284"/>
        </w:trPr>
        <w:tc>
          <w:tcPr>
            <w:tcW w:w="2011" w:type="dxa"/>
          </w:tcPr>
          <w:p w14:paraId="3824C70B" w14:textId="77777777" w:rsidR="009929E1" w:rsidRDefault="009929E1" w:rsidP="00A80C91">
            <w:pPr>
              <w:jc w:val="both"/>
            </w:pPr>
            <w:r>
              <w:t>Integridade</w:t>
            </w:r>
          </w:p>
        </w:tc>
        <w:tc>
          <w:tcPr>
            <w:tcW w:w="2011" w:type="dxa"/>
          </w:tcPr>
          <w:p w14:paraId="75F4B241" w14:textId="42104501" w:rsidR="009929E1" w:rsidRDefault="002B3E77" w:rsidP="00A80C91">
            <w:pPr>
              <w:jc w:val="both"/>
            </w:pPr>
            <w:r>
              <w:t>Justiça</w:t>
            </w:r>
          </w:p>
        </w:tc>
        <w:tc>
          <w:tcPr>
            <w:tcW w:w="2011" w:type="dxa"/>
          </w:tcPr>
          <w:p w14:paraId="47676FD5" w14:textId="69FED474" w:rsidR="009929E1" w:rsidRDefault="002B3E77" w:rsidP="00A80C91">
            <w:pPr>
              <w:jc w:val="both"/>
            </w:pPr>
            <w:r>
              <w:t>Gratidão</w:t>
            </w:r>
          </w:p>
        </w:tc>
        <w:tc>
          <w:tcPr>
            <w:tcW w:w="2012" w:type="dxa"/>
          </w:tcPr>
          <w:p w14:paraId="663A20E8" w14:textId="41F78E2F" w:rsidR="009929E1" w:rsidRDefault="001958F9" w:rsidP="00A80C91">
            <w:pPr>
              <w:jc w:val="both"/>
            </w:pPr>
            <w:r>
              <w:t>Confiança</w:t>
            </w:r>
          </w:p>
        </w:tc>
      </w:tr>
      <w:tr w:rsidR="009929E1" w14:paraId="55ABF7A1" w14:textId="77777777" w:rsidTr="009929E1">
        <w:trPr>
          <w:trHeight w:hRule="exact" w:val="284"/>
        </w:trPr>
        <w:tc>
          <w:tcPr>
            <w:tcW w:w="2011" w:type="dxa"/>
          </w:tcPr>
          <w:p w14:paraId="1F02E429" w14:textId="77777777" w:rsidR="009929E1" w:rsidRDefault="009929E1" w:rsidP="00A80C91">
            <w:pPr>
              <w:jc w:val="both"/>
            </w:pPr>
            <w:r>
              <w:t>Luxo</w:t>
            </w:r>
          </w:p>
        </w:tc>
        <w:tc>
          <w:tcPr>
            <w:tcW w:w="2011" w:type="dxa"/>
          </w:tcPr>
          <w:p w14:paraId="4CF7CC37" w14:textId="27FEE0BB" w:rsidR="009929E1" w:rsidRDefault="002B3E77" w:rsidP="00A80C91">
            <w:pPr>
              <w:jc w:val="both"/>
            </w:pPr>
            <w:r>
              <w:t>Sucesso</w:t>
            </w:r>
          </w:p>
        </w:tc>
        <w:tc>
          <w:tcPr>
            <w:tcW w:w="2011" w:type="dxa"/>
          </w:tcPr>
          <w:p w14:paraId="59623338" w14:textId="77CBAAB1" w:rsidR="009929E1" w:rsidRDefault="002B3E77" w:rsidP="00A80C91">
            <w:pPr>
              <w:jc w:val="both"/>
            </w:pPr>
            <w:r>
              <w:t>Liberdade</w:t>
            </w:r>
          </w:p>
        </w:tc>
        <w:tc>
          <w:tcPr>
            <w:tcW w:w="2012" w:type="dxa"/>
          </w:tcPr>
          <w:p w14:paraId="2753D1FF" w14:textId="1F1AE382" w:rsidR="009929E1" w:rsidRDefault="001958F9" w:rsidP="00A80C91">
            <w:pPr>
              <w:jc w:val="both"/>
            </w:pPr>
            <w:r>
              <w:t>Independência</w:t>
            </w:r>
          </w:p>
        </w:tc>
      </w:tr>
      <w:tr w:rsidR="009929E1" w14:paraId="2F8493FE" w14:textId="77777777" w:rsidTr="009929E1">
        <w:trPr>
          <w:trHeight w:hRule="exact" w:val="284"/>
        </w:trPr>
        <w:tc>
          <w:tcPr>
            <w:tcW w:w="2011" w:type="dxa"/>
          </w:tcPr>
          <w:p w14:paraId="4147CD14" w14:textId="77777777" w:rsidR="009929E1" w:rsidRDefault="009929E1" w:rsidP="00A80C91">
            <w:pPr>
              <w:jc w:val="both"/>
            </w:pPr>
            <w:r>
              <w:t>Disponibilidade</w:t>
            </w:r>
          </w:p>
        </w:tc>
        <w:tc>
          <w:tcPr>
            <w:tcW w:w="2011" w:type="dxa"/>
          </w:tcPr>
          <w:p w14:paraId="7A936030" w14:textId="25085F11" w:rsidR="009929E1" w:rsidRDefault="002B3E77" w:rsidP="00A80C91">
            <w:pPr>
              <w:jc w:val="both"/>
            </w:pPr>
            <w:r>
              <w:t>Satisfação</w:t>
            </w:r>
          </w:p>
        </w:tc>
        <w:tc>
          <w:tcPr>
            <w:tcW w:w="2011" w:type="dxa"/>
          </w:tcPr>
          <w:p w14:paraId="02DE0F2C" w14:textId="3EB747A9" w:rsidR="009929E1" w:rsidRDefault="002B3E77" w:rsidP="00A80C91">
            <w:pPr>
              <w:jc w:val="both"/>
            </w:pPr>
            <w:r>
              <w:t>Abundância</w:t>
            </w:r>
          </w:p>
        </w:tc>
        <w:tc>
          <w:tcPr>
            <w:tcW w:w="2012" w:type="dxa"/>
          </w:tcPr>
          <w:p w14:paraId="1BF8B6AC" w14:textId="63F8970E" w:rsidR="009929E1" w:rsidRDefault="001958F9" w:rsidP="00A80C91">
            <w:pPr>
              <w:jc w:val="both"/>
            </w:pPr>
            <w:r>
              <w:t>Frontalidade</w:t>
            </w:r>
          </w:p>
        </w:tc>
      </w:tr>
      <w:tr w:rsidR="009929E1" w14:paraId="6F9FB7FC" w14:textId="77777777" w:rsidTr="009929E1">
        <w:trPr>
          <w:trHeight w:hRule="exact" w:val="284"/>
        </w:trPr>
        <w:tc>
          <w:tcPr>
            <w:tcW w:w="2011" w:type="dxa"/>
          </w:tcPr>
          <w:p w14:paraId="0C2E47E6" w14:textId="77777777" w:rsidR="009929E1" w:rsidRDefault="009929E1" w:rsidP="00A80C91">
            <w:pPr>
              <w:jc w:val="both"/>
            </w:pPr>
            <w:r>
              <w:t>Benevolência</w:t>
            </w:r>
          </w:p>
        </w:tc>
        <w:tc>
          <w:tcPr>
            <w:tcW w:w="2011" w:type="dxa"/>
          </w:tcPr>
          <w:p w14:paraId="6689071D" w14:textId="2CA57003" w:rsidR="009929E1" w:rsidRDefault="002B3E77" w:rsidP="00A80C91">
            <w:pPr>
              <w:jc w:val="both"/>
            </w:pPr>
            <w:r>
              <w:t>Consistência</w:t>
            </w:r>
          </w:p>
        </w:tc>
        <w:tc>
          <w:tcPr>
            <w:tcW w:w="2011" w:type="dxa"/>
          </w:tcPr>
          <w:p w14:paraId="31E2C518" w14:textId="577747AD" w:rsidR="009929E1" w:rsidRDefault="002B3E77" w:rsidP="00A80C91">
            <w:pPr>
              <w:jc w:val="both"/>
            </w:pPr>
            <w:r>
              <w:t>Disciplina</w:t>
            </w:r>
          </w:p>
        </w:tc>
        <w:tc>
          <w:tcPr>
            <w:tcW w:w="2012" w:type="dxa"/>
          </w:tcPr>
          <w:p w14:paraId="63AFF039" w14:textId="3C8F9081" w:rsidR="009929E1" w:rsidRDefault="001958F9" w:rsidP="00A80C91">
            <w:pPr>
              <w:jc w:val="both"/>
            </w:pPr>
            <w:r>
              <w:t>Divertimento</w:t>
            </w:r>
          </w:p>
        </w:tc>
      </w:tr>
      <w:tr w:rsidR="009929E1" w14:paraId="30953991" w14:textId="77777777" w:rsidTr="009929E1">
        <w:trPr>
          <w:trHeight w:hRule="exact" w:val="284"/>
        </w:trPr>
        <w:tc>
          <w:tcPr>
            <w:tcW w:w="2011" w:type="dxa"/>
          </w:tcPr>
          <w:p w14:paraId="5D62335C" w14:textId="77777777" w:rsidR="009929E1" w:rsidRDefault="009929E1" w:rsidP="00A80C91">
            <w:pPr>
              <w:jc w:val="both"/>
            </w:pPr>
            <w:r>
              <w:t>Audácia</w:t>
            </w:r>
          </w:p>
        </w:tc>
        <w:tc>
          <w:tcPr>
            <w:tcW w:w="2011" w:type="dxa"/>
          </w:tcPr>
          <w:p w14:paraId="1B593128" w14:textId="05E71CF6" w:rsidR="009929E1" w:rsidRDefault="002B3E77" w:rsidP="00A80C91">
            <w:pPr>
              <w:jc w:val="both"/>
            </w:pPr>
            <w:r>
              <w:t>Discrição</w:t>
            </w:r>
          </w:p>
        </w:tc>
        <w:tc>
          <w:tcPr>
            <w:tcW w:w="2011" w:type="dxa"/>
          </w:tcPr>
          <w:p w14:paraId="47BF921D" w14:textId="5385190D" w:rsidR="009929E1" w:rsidRDefault="002B3E77" w:rsidP="00A80C91">
            <w:pPr>
              <w:jc w:val="both"/>
            </w:pPr>
            <w:r>
              <w:t>Fama</w:t>
            </w:r>
          </w:p>
        </w:tc>
        <w:tc>
          <w:tcPr>
            <w:tcW w:w="2012" w:type="dxa"/>
          </w:tcPr>
          <w:p w14:paraId="1B55406C" w14:textId="4572EF52" w:rsidR="009929E1" w:rsidRDefault="001958F9" w:rsidP="00A80C91">
            <w:pPr>
              <w:jc w:val="both"/>
            </w:pPr>
            <w:r>
              <w:t>Calma</w:t>
            </w:r>
          </w:p>
        </w:tc>
      </w:tr>
      <w:tr w:rsidR="009929E1" w14:paraId="6C7755D4" w14:textId="77777777" w:rsidTr="009929E1">
        <w:trPr>
          <w:trHeight w:hRule="exact" w:val="284"/>
        </w:trPr>
        <w:tc>
          <w:tcPr>
            <w:tcW w:w="2011" w:type="dxa"/>
          </w:tcPr>
          <w:p w14:paraId="67CE2A58" w14:textId="77777777" w:rsidR="009929E1" w:rsidRDefault="009929E1" w:rsidP="00A80C91">
            <w:pPr>
              <w:jc w:val="both"/>
            </w:pPr>
            <w:r>
              <w:t>cooperação</w:t>
            </w:r>
          </w:p>
        </w:tc>
        <w:tc>
          <w:tcPr>
            <w:tcW w:w="2011" w:type="dxa"/>
          </w:tcPr>
          <w:p w14:paraId="6B3B546C" w14:textId="480656AC" w:rsidR="009929E1" w:rsidRDefault="002B3E77" w:rsidP="00A80C91">
            <w:pPr>
              <w:jc w:val="both"/>
            </w:pPr>
            <w:r>
              <w:t>Dinamismo</w:t>
            </w:r>
          </w:p>
        </w:tc>
        <w:tc>
          <w:tcPr>
            <w:tcW w:w="2011" w:type="dxa"/>
          </w:tcPr>
          <w:p w14:paraId="5E22A6FF" w14:textId="32268433" w:rsidR="009929E1" w:rsidRDefault="002B3E77" w:rsidP="00A80C91">
            <w:pPr>
              <w:jc w:val="both"/>
            </w:pPr>
            <w:r>
              <w:t>Cordialidade</w:t>
            </w:r>
          </w:p>
        </w:tc>
        <w:tc>
          <w:tcPr>
            <w:tcW w:w="2012" w:type="dxa"/>
          </w:tcPr>
          <w:p w14:paraId="726D76E6" w14:textId="592F3B03" w:rsidR="009929E1" w:rsidRDefault="001958F9" w:rsidP="00A80C91">
            <w:pPr>
              <w:jc w:val="both"/>
            </w:pPr>
            <w:r>
              <w:t>Coragem</w:t>
            </w:r>
          </w:p>
        </w:tc>
      </w:tr>
      <w:tr w:rsidR="009929E1" w14:paraId="425F64CA" w14:textId="77777777" w:rsidTr="009929E1">
        <w:trPr>
          <w:trHeight w:hRule="exact" w:val="284"/>
        </w:trPr>
        <w:tc>
          <w:tcPr>
            <w:tcW w:w="2011" w:type="dxa"/>
          </w:tcPr>
          <w:p w14:paraId="3924A505" w14:textId="77777777" w:rsidR="009929E1" w:rsidRDefault="009929E1" w:rsidP="00A80C91">
            <w:pPr>
              <w:jc w:val="both"/>
            </w:pPr>
            <w:r>
              <w:t>Educação</w:t>
            </w:r>
          </w:p>
        </w:tc>
        <w:tc>
          <w:tcPr>
            <w:tcW w:w="2011" w:type="dxa"/>
          </w:tcPr>
          <w:p w14:paraId="4DDB8629" w14:textId="7D510052" w:rsidR="009929E1" w:rsidRDefault="002B3E77" w:rsidP="00A80C91">
            <w:pPr>
              <w:jc w:val="both"/>
            </w:pPr>
            <w:r>
              <w:t>Forma física</w:t>
            </w:r>
          </w:p>
        </w:tc>
        <w:tc>
          <w:tcPr>
            <w:tcW w:w="2011" w:type="dxa"/>
          </w:tcPr>
          <w:p w14:paraId="79B6A876" w14:textId="313536F2" w:rsidR="009929E1" w:rsidRDefault="002B3E77" w:rsidP="00A80C91">
            <w:pPr>
              <w:jc w:val="both"/>
            </w:pPr>
            <w:r>
              <w:t>Flexibilidade</w:t>
            </w:r>
          </w:p>
        </w:tc>
        <w:tc>
          <w:tcPr>
            <w:tcW w:w="2012" w:type="dxa"/>
          </w:tcPr>
          <w:p w14:paraId="6F69A156" w14:textId="099B3617" w:rsidR="009929E1" w:rsidRDefault="001958F9" w:rsidP="00A80C91">
            <w:pPr>
              <w:jc w:val="both"/>
            </w:pPr>
            <w:r>
              <w:t>Ambição</w:t>
            </w:r>
          </w:p>
        </w:tc>
      </w:tr>
      <w:tr w:rsidR="009929E1" w14:paraId="47C3F67C" w14:textId="77777777" w:rsidTr="009929E1">
        <w:trPr>
          <w:trHeight w:hRule="exact" w:val="284"/>
        </w:trPr>
        <w:tc>
          <w:tcPr>
            <w:tcW w:w="2011" w:type="dxa"/>
          </w:tcPr>
          <w:p w14:paraId="60AA7FA9" w14:textId="77777777" w:rsidR="009929E1" w:rsidRDefault="005C008A" w:rsidP="00A80C91">
            <w:pPr>
              <w:jc w:val="both"/>
            </w:pPr>
            <w:r>
              <w:t>C</w:t>
            </w:r>
            <w:r w:rsidR="009929E1">
              <w:t>uriosidade</w:t>
            </w:r>
          </w:p>
        </w:tc>
        <w:tc>
          <w:tcPr>
            <w:tcW w:w="2011" w:type="dxa"/>
          </w:tcPr>
          <w:p w14:paraId="07F04DEA" w14:textId="6A3D139B" w:rsidR="009929E1" w:rsidRDefault="002B3E77" w:rsidP="00A80C91">
            <w:pPr>
              <w:jc w:val="both"/>
            </w:pPr>
            <w:r>
              <w:t>Empatia</w:t>
            </w:r>
          </w:p>
        </w:tc>
        <w:tc>
          <w:tcPr>
            <w:tcW w:w="2011" w:type="dxa"/>
          </w:tcPr>
          <w:p w14:paraId="28E9C37B" w14:textId="12957166" w:rsidR="009929E1" w:rsidRDefault="002B3E77" w:rsidP="00A80C91">
            <w:pPr>
              <w:jc w:val="both"/>
            </w:pPr>
            <w:r>
              <w:t>Clareza</w:t>
            </w:r>
          </w:p>
        </w:tc>
        <w:tc>
          <w:tcPr>
            <w:tcW w:w="2012" w:type="dxa"/>
          </w:tcPr>
          <w:p w14:paraId="2AFD0560" w14:textId="5D6D6907" w:rsidR="009929E1" w:rsidRDefault="001958F9" w:rsidP="00A80C91">
            <w:pPr>
              <w:jc w:val="both"/>
            </w:pPr>
            <w:r>
              <w:t>Foco</w:t>
            </w:r>
          </w:p>
        </w:tc>
      </w:tr>
      <w:tr w:rsidR="009929E1" w14:paraId="657C066D" w14:textId="77777777" w:rsidTr="009929E1">
        <w:trPr>
          <w:trHeight w:hRule="exact" w:val="284"/>
        </w:trPr>
        <w:tc>
          <w:tcPr>
            <w:tcW w:w="2011" w:type="dxa"/>
          </w:tcPr>
          <w:p w14:paraId="43D3DF3E" w14:textId="77777777" w:rsidR="009929E1" w:rsidRDefault="005C008A" w:rsidP="00A80C91">
            <w:pPr>
              <w:jc w:val="both"/>
            </w:pPr>
            <w:r>
              <w:t>Apreciação</w:t>
            </w:r>
          </w:p>
        </w:tc>
        <w:tc>
          <w:tcPr>
            <w:tcW w:w="2011" w:type="dxa"/>
          </w:tcPr>
          <w:p w14:paraId="32283274" w14:textId="329977E6" w:rsidR="009929E1" w:rsidRDefault="002B3E77" w:rsidP="00A80C91">
            <w:pPr>
              <w:jc w:val="both"/>
            </w:pPr>
            <w:r>
              <w:t>Higiene</w:t>
            </w:r>
          </w:p>
        </w:tc>
        <w:tc>
          <w:tcPr>
            <w:tcW w:w="2011" w:type="dxa"/>
          </w:tcPr>
          <w:p w14:paraId="4B245951" w14:textId="287CFD07" w:rsidR="009929E1" w:rsidRDefault="002B3E77" w:rsidP="00A80C91">
            <w:pPr>
              <w:jc w:val="both"/>
            </w:pPr>
            <w:r>
              <w:t>Energia</w:t>
            </w:r>
          </w:p>
        </w:tc>
        <w:tc>
          <w:tcPr>
            <w:tcW w:w="2012" w:type="dxa"/>
          </w:tcPr>
          <w:p w14:paraId="4C8355B6" w14:textId="2C7C4CD6" w:rsidR="009929E1" w:rsidRDefault="001958F9" w:rsidP="00A80C91">
            <w:pPr>
              <w:jc w:val="both"/>
            </w:pPr>
            <w:r>
              <w:t>Entusiasmo</w:t>
            </w:r>
          </w:p>
        </w:tc>
      </w:tr>
      <w:tr w:rsidR="009929E1" w14:paraId="628BEEFE" w14:textId="77777777" w:rsidTr="009929E1">
        <w:trPr>
          <w:trHeight w:hRule="exact" w:val="284"/>
        </w:trPr>
        <w:tc>
          <w:tcPr>
            <w:tcW w:w="2011" w:type="dxa"/>
          </w:tcPr>
          <w:p w14:paraId="620F5F3C" w14:textId="77777777" w:rsidR="009929E1" w:rsidRDefault="005C008A" w:rsidP="00A80C91">
            <w:pPr>
              <w:jc w:val="both"/>
            </w:pPr>
            <w:r>
              <w:t>Assertividade</w:t>
            </w:r>
          </w:p>
        </w:tc>
        <w:tc>
          <w:tcPr>
            <w:tcW w:w="2011" w:type="dxa"/>
          </w:tcPr>
          <w:p w14:paraId="02C56042" w14:textId="21EBA1FA" w:rsidR="009929E1" w:rsidRDefault="002B3E77" w:rsidP="00A80C91">
            <w:pPr>
              <w:jc w:val="both"/>
            </w:pPr>
            <w:r>
              <w:t>Compromisso</w:t>
            </w:r>
          </w:p>
        </w:tc>
        <w:tc>
          <w:tcPr>
            <w:tcW w:w="2011" w:type="dxa"/>
          </w:tcPr>
          <w:p w14:paraId="690A872F" w14:textId="37D1F708" w:rsidR="009929E1" w:rsidRDefault="002B3E77" w:rsidP="00A80C91">
            <w:pPr>
              <w:jc w:val="both"/>
            </w:pPr>
            <w:r>
              <w:t>Compaixão</w:t>
            </w:r>
          </w:p>
        </w:tc>
        <w:tc>
          <w:tcPr>
            <w:tcW w:w="2012" w:type="dxa"/>
          </w:tcPr>
          <w:p w14:paraId="53F113A8" w14:textId="3FBD271E" w:rsidR="009929E1" w:rsidRDefault="001958F9" w:rsidP="00A80C91">
            <w:pPr>
              <w:jc w:val="both"/>
            </w:pPr>
            <w:r>
              <w:t>Gentileza</w:t>
            </w:r>
          </w:p>
        </w:tc>
      </w:tr>
      <w:tr w:rsidR="009929E1" w14:paraId="6626DC0C" w14:textId="77777777" w:rsidTr="009929E1">
        <w:trPr>
          <w:trHeight w:hRule="exact" w:val="284"/>
        </w:trPr>
        <w:tc>
          <w:tcPr>
            <w:tcW w:w="2011" w:type="dxa"/>
          </w:tcPr>
          <w:p w14:paraId="2D5C73BF" w14:textId="77777777" w:rsidR="009929E1" w:rsidRDefault="005C008A" w:rsidP="00A80C91">
            <w:pPr>
              <w:jc w:val="both"/>
            </w:pPr>
            <w:r>
              <w:t>Concentração</w:t>
            </w:r>
          </w:p>
        </w:tc>
        <w:tc>
          <w:tcPr>
            <w:tcW w:w="2011" w:type="dxa"/>
          </w:tcPr>
          <w:p w14:paraId="4ED12853" w14:textId="24FA3698" w:rsidR="009929E1" w:rsidRDefault="002B3E77" w:rsidP="00A80C91">
            <w:pPr>
              <w:jc w:val="both"/>
            </w:pPr>
            <w:r>
              <w:t>Sinceridade</w:t>
            </w:r>
          </w:p>
        </w:tc>
        <w:tc>
          <w:tcPr>
            <w:tcW w:w="2011" w:type="dxa"/>
          </w:tcPr>
          <w:p w14:paraId="4904CBFF" w14:textId="01723B45" w:rsidR="009929E1" w:rsidRDefault="002B3E77" w:rsidP="00A80C91">
            <w:pPr>
              <w:jc w:val="both"/>
            </w:pPr>
            <w:r>
              <w:t>Experiência</w:t>
            </w:r>
          </w:p>
        </w:tc>
        <w:tc>
          <w:tcPr>
            <w:tcW w:w="2012" w:type="dxa"/>
          </w:tcPr>
          <w:p w14:paraId="5812D94A" w14:textId="7C4BBE34" w:rsidR="009929E1" w:rsidRDefault="001958F9" w:rsidP="00A80C91">
            <w:pPr>
              <w:jc w:val="both"/>
            </w:pPr>
            <w:r>
              <w:t>Crescimento</w:t>
            </w:r>
          </w:p>
        </w:tc>
      </w:tr>
      <w:tr w:rsidR="009929E1" w14:paraId="7A832948" w14:textId="77777777" w:rsidTr="009929E1">
        <w:trPr>
          <w:trHeight w:hRule="exact" w:val="284"/>
        </w:trPr>
        <w:tc>
          <w:tcPr>
            <w:tcW w:w="2011" w:type="dxa"/>
          </w:tcPr>
          <w:p w14:paraId="7BD4B556" w14:textId="77777777" w:rsidR="009929E1" w:rsidRDefault="005C008A" w:rsidP="00A80C91">
            <w:pPr>
              <w:jc w:val="both"/>
            </w:pPr>
            <w:r>
              <w:t>Congruência</w:t>
            </w:r>
          </w:p>
        </w:tc>
        <w:tc>
          <w:tcPr>
            <w:tcW w:w="2011" w:type="dxa"/>
          </w:tcPr>
          <w:p w14:paraId="2A3DA38C" w14:textId="44257585" w:rsidR="009929E1" w:rsidRDefault="002B3E77" w:rsidP="00A80C91">
            <w:pPr>
              <w:jc w:val="both"/>
            </w:pPr>
            <w:r>
              <w:t>Trabalho de equipa</w:t>
            </w:r>
          </w:p>
        </w:tc>
        <w:tc>
          <w:tcPr>
            <w:tcW w:w="2011" w:type="dxa"/>
          </w:tcPr>
          <w:p w14:paraId="19B7FCB7" w14:textId="7748EF51" w:rsidR="009929E1" w:rsidRDefault="002B3E77" w:rsidP="00A80C91">
            <w:pPr>
              <w:jc w:val="both"/>
            </w:pPr>
            <w:r>
              <w:t>Aprendizagem</w:t>
            </w:r>
          </w:p>
        </w:tc>
        <w:tc>
          <w:tcPr>
            <w:tcW w:w="2012" w:type="dxa"/>
          </w:tcPr>
          <w:p w14:paraId="4266BD91" w14:textId="36AC4A0F" w:rsidR="009929E1" w:rsidRDefault="001958F9" w:rsidP="00A80C91">
            <w:pPr>
              <w:jc w:val="both"/>
            </w:pPr>
            <w:r>
              <w:t>Sacrifício</w:t>
            </w:r>
          </w:p>
        </w:tc>
      </w:tr>
      <w:tr w:rsidR="009929E1" w14:paraId="21E64779" w14:textId="77777777" w:rsidTr="009929E1">
        <w:trPr>
          <w:trHeight w:hRule="exact" w:val="284"/>
        </w:trPr>
        <w:tc>
          <w:tcPr>
            <w:tcW w:w="2011" w:type="dxa"/>
          </w:tcPr>
          <w:p w14:paraId="14D3A58C" w14:textId="77777777" w:rsidR="009929E1" w:rsidRDefault="005C008A" w:rsidP="00A80C91">
            <w:pPr>
              <w:jc w:val="both"/>
            </w:pPr>
            <w:r>
              <w:t>Popularidade</w:t>
            </w:r>
          </w:p>
        </w:tc>
        <w:tc>
          <w:tcPr>
            <w:tcW w:w="2011" w:type="dxa"/>
          </w:tcPr>
          <w:p w14:paraId="16829F0A" w14:textId="2EDB7CBC" w:rsidR="009929E1" w:rsidRDefault="002B3E77" w:rsidP="00A80C91">
            <w:pPr>
              <w:jc w:val="both"/>
            </w:pPr>
            <w:r>
              <w:t>Prazer</w:t>
            </w:r>
          </w:p>
        </w:tc>
        <w:tc>
          <w:tcPr>
            <w:tcW w:w="2011" w:type="dxa"/>
          </w:tcPr>
          <w:p w14:paraId="2C1BF86F" w14:textId="039C4D18" w:rsidR="009929E1" w:rsidRDefault="002B3E77" w:rsidP="00A80C91">
            <w:pPr>
              <w:jc w:val="both"/>
            </w:pPr>
            <w:r>
              <w:t>Satisfação</w:t>
            </w:r>
          </w:p>
        </w:tc>
        <w:tc>
          <w:tcPr>
            <w:tcW w:w="2012" w:type="dxa"/>
          </w:tcPr>
          <w:p w14:paraId="48167DD6" w14:textId="57635091" w:rsidR="009929E1" w:rsidRDefault="001958F9" w:rsidP="00A80C91">
            <w:pPr>
              <w:jc w:val="both"/>
            </w:pPr>
            <w:r>
              <w:t>Autocontrolo</w:t>
            </w:r>
          </w:p>
        </w:tc>
      </w:tr>
      <w:tr w:rsidR="009929E1" w14:paraId="3A13F252" w14:textId="77777777" w:rsidTr="009929E1">
        <w:trPr>
          <w:trHeight w:hRule="exact" w:val="284"/>
        </w:trPr>
        <w:tc>
          <w:tcPr>
            <w:tcW w:w="2011" w:type="dxa"/>
          </w:tcPr>
          <w:p w14:paraId="1A50A06F" w14:textId="77777777" w:rsidR="009929E1" w:rsidRDefault="005C008A" w:rsidP="00A80C91">
            <w:pPr>
              <w:jc w:val="both"/>
            </w:pPr>
            <w:r>
              <w:t>Sensibilidade</w:t>
            </w:r>
          </w:p>
        </w:tc>
        <w:tc>
          <w:tcPr>
            <w:tcW w:w="2011" w:type="dxa"/>
          </w:tcPr>
          <w:p w14:paraId="22279400" w14:textId="500E8FF2" w:rsidR="009929E1" w:rsidRDefault="002B3E77" w:rsidP="00A80C91">
            <w:pPr>
              <w:jc w:val="both"/>
            </w:pPr>
            <w:r>
              <w:t>Hospitalidade</w:t>
            </w:r>
          </w:p>
        </w:tc>
        <w:tc>
          <w:tcPr>
            <w:tcW w:w="2011" w:type="dxa"/>
          </w:tcPr>
          <w:p w14:paraId="63657706" w14:textId="01B7F3F6" w:rsidR="009929E1" w:rsidRDefault="002B3E77" w:rsidP="00A80C91">
            <w:pPr>
              <w:jc w:val="both"/>
            </w:pPr>
            <w:r>
              <w:t>Humor</w:t>
            </w:r>
          </w:p>
        </w:tc>
        <w:tc>
          <w:tcPr>
            <w:tcW w:w="2012" w:type="dxa"/>
          </w:tcPr>
          <w:p w14:paraId="469415C5" w14:textId="3F9FBF2F" w:rsidR="009929E1" w:rsidRDefault="001958F9" w:rsidP="00A80C91">
            <w:pPr>
              <w:jc w:val="both"/>
            </w:pPr>
            <w:r>
              <w:t>Entendimento</w:t>
            </w:r>
          </w:p>
        </w:tc>
      </w:tr>
      <w:tr w:rsidR="009929E1" w14:paraId="55C392E0" w14:textId="77777777" w:rsidTr="009929E1">
        <w:trPr>
          <w:trHeight w:hRule="exact" w:val="284"/>
        </w:trPr>
        <w:tc>
          <w:tcPr>
            <w:tcW w:w="2011" w:type="dxa"/>
          </w:tcPr>
          <w:p w14:paraId="2A43FFC5" w14:textId="77777777" w:rsidR="009929E1" w:rsidRDefault="005C008A" w:rsidP="00A80C91">
            <w:pPr>
              <w:jc w:val="both"/>
            </w:pPr>
            <w:r>
              <w:t>Criatividade</w:t>
            </w:r>
          </w:p>
        </w:tc>
        <w:tc>
          <w:tcPr>
            <w:tcW w:w="2011" w:type="dxa"/>
          </w:tcPr>
          <w:p w14:paraId="0DB7E317" w14:textId="3193265A" w:rsidR="009929E1" w:rsidRDefault="002B3E77" w:rsidP="00A80C91">
            <w:pPr>
              <w:jc w:val="both"/>
            </w:pPr>
            <w:r>
              <w:t>Proatividade</w:t>
            </w:r>
          </w:p>
        </w:tc>
        <w:tc>
          <w:tcPr>
            <w:tcW w:w="2011" w:type="dxa"/>
          </w:tcPr>
          <w:p w14:paraId="628F9782" w14:textId="3136B197" w:rsidR="009929E1" w:rsidRDefault="002B3E77" w:rsidP="00A80C91">
            <w:pPr>
              <w:jc w:val="both"/>
            </w:pPr>
            <w:r>
              <w:t>Partilha</w:t>
            </w:r>
          </w:p>
        </w:tc>
        <w:tc>
          <w:tcPr>
            <w:tcW w:w="2012" w:type="dxa"/>
          </w:tcPr>
          <w:p w14:paraId="39B4523C" w14:textId="12416149" w:rsidR="009929E1" w:rsidRDefault="001958F9" w:rsidP="00A80C91">
            <w:pPr>
              <w:jc w:val="both"/>
            </w:pPr>
            <w:r>
              <w:t>Profissionalismo</w:t>
            </w:r>
          </w:p>
        </w:tc>
      </w:tr>
      <w:tr w:rsidR="009929E1" w14:paraId="7744D056" w14:textId="77777777" w:rsidTr="009929E1">
        <w:trPr>
          <w:trHeight w:hRule="exact" w:val="284"/>
        </w:trPr>
        <w:tc>
          <w:tcPr>
            <w:tcW w:w="2011" w:type="dxa"/>
          </w:tcPr>
          <w:p w14:paraId="4AE6755D" w14:textId="77777777" w:rsidR="009929E1" w:rsidRDefault="005C008A" w:rsidP="00A80C91">
            <w:pPr>
              <w:jc w:val="both"/>
            </w:pPr>
            <w:r>
              <w:t>Ingenuidade</w:t>
            </w:r>
          </w:p>
        </w:tc>
        <w:tc>
          <w:tcPr>
            <w:tcW w:w="2011" w:type="dxa"/>
          </w:tcPr>
          <w:p w14:paraId="06315066" w14:textId="3F461C41" w:rsidR="009929E1" w:rsidRDefault="002B3E77" w:rsidP="00A80C91">
            <w:pPr>
              <w:jc w:val="both"/>
            </w:pPr>
            <w:r>
              <w:t>Pureza</w:t>
            </w:r>
          </w:p>
        </w:tc>
        <w:tc>
          <w:tcPr>
            <w:tcW w:w="2011" w:type="dxa"/>
          </w:tcPr>
          <w:p w14:paraId="2CE603D7" w14:textId="22B824FB" w:rsidR="009929E1" w:rsidRDefault="001958F9" w:rsidP="00A80C91">
            <w:pPr>
              <w:jc w:val="both"/>
            </w:pPr>
            <w:r>
              <w:t>Simplicidade</w:t>
            </w:r>
          </w:p>
        </w:tc>
        <w:tc>
          <w:tcPr>
            <w:tcW w:w="2012" w:type="dxa"/>
          </w:tcPr>
          <w:p w14:paraId="0F2E1E15" w14:textId="63B25D8D" w:rsidR="009929E1" w:rsidRDefault="001958F9" w:rsidP="00A80C91">
            <w:pPr>
              <w:jc w:val="both"/>
            </w:pPr>
            <w:r>
              <w:t>Mente aberta</w:t>
            </w:r>
          </w:p>
        </w:tc>
      </w:tr>
      <w:tr w:rsidR="005C008A" w14:paraId="0F98913A" w14:textId="77777777" w:rsidTr="009929E1">
        <w:trPr>
          <w:trHeight w:hRule="exact" w:val="284"/>
        </w:trPr>
        <w:tc>
          <w:tcPr>
            <w:tcW w:w="2011" w:type="dxa"/>
          </w:tcPr>
          <w:p w14:paraId="25F962BD" w14:textId="77777777" w:rsidR="005C008A" w:rsidRDefault="005C008A" w:rsidP="00A80C91">
            <w:pPr>
              <w:jc w:val="both"/>
            </w:pPr>
            <w:r>
              <w:t>Proteção</w:t>
            </w:r>
          </w:p>
        </w:tc>
        <w:tc>
          <w:tcPr>
            <w:tcW w:w="2011" w:type="dxa"/>
          </w:tcPr>
          <w:p w14:paraId="6B4DAAEC" w14:textId="06F8C97B" w:rsidR="005C008A" w:rsidRDefault="002B3E77" w:rsidP="00A80C91">
            <w:pPr>
              <w:jc w:val="both"/>
            </w:pPr>
            <w:r>
              <w:t>Segurança</w:t>
            </w:r>
          </w:p>
        </w:tc>
        <w:tc>
          <w:tcPr>
            <w:tcW w:w="2011" w:type="dxa"/>
          </w:tcPr>
          <w:p w14:paraId="1DA31DC4" w14:textId="29B4C1D0" w:rsidR="005C008A" w:rsidRDefault="001958F9" w:rsidP="00A80C91">
            <w:pPr>
              <w:jc w:val="both"/>
            </w:pPr>
            <w:r>
              <w:t>Inteligência</w:t>
            </w:r>
          </w:p>
        </w:tc>
        <w:tc>
          <w:tcPr>
            <w:tcW w:w="2012" w:type="dxa"/>
          </w:tcPr>
          <w:p w14:paraId="15B9AFC3" w14:textId="759C03FE" w:rsidR="005C008A" w:rsidRDefault="001958F9" w:rsidP="00A80C91">
            <w:pPr>
              <w:jc w:val="both"/>
            </w:pPr>
            <w:r>
              <w:t>Otimismo</w:t>
            </w:r>
          </w:p>
        </w:tc>
      </w:tr>
      <w:tr w:rsidR="005C008A" w14:paraId="7C8FC5A1" w14:textId="77777777" w:rsidTr="009929E1">
        <w:trPr>
          <w:trHeight w:hRule="exact" w:val="284"/>
        </w:trPr>
        <w:tc>
          <w:tcPr>
            <w:tcW w:w="2011" w:type="dxa"/>
          </w:tcPr>
          <w:p w14:paraId="6B081930" w14:textId="77777777" w:rsidR="005C008A" w:rsidRDefault="005C008A" w:rsidP="00A80C91">
            <w:pPr>
              <w:jc w:val="both"/>
            </w:pPr>
            <w:r>
              <w:t>Visão</w:t>
            </w:r>
          </w:p>
        </w:tc>
        <w:tc>
          <w:tcPr>
            <w:tcW w:w="2011" w:type="dxa"/>
          </w:tcPr>
          <w:p w14:paraId="30BB2C57" w14:textId="6AF859DB" w:rsidR="005C008A" w:rsidRDefault="002B3E77" w:rsidP="00A80C91">
            <w:pPr>
              <w:jc w:val="both"/>
            </w:pPr>
            <w:r>
              <w:t>Intensidade</w:t>
            </w:r>
          </w:p>
        </w:tc>
        <w:tc>
          <w:tcPr>
            <w:tcW w:w="2011" w:type="dxa"/>
          </w:tcPr>
          <w:p w14:paraId="17A0E0A5" w14:textId="3FA0A705" w:rsidR="005C008A" w:rsidRDefault="001958F9" w:rsidP="00A80C91">
            <w:pPr>
              <w:jc w:val="both"/>
            </w:pPr>
            <w:r>
              <w:t>Vitalidade</w:t>
            </w:r>
          </w:p>
        </w:tc>
        <w:tc>
          <w:tcPr>
            <w:tcW w:w="2012" w:type="dxa"/>
          </w:tcPr>
          <w:p w14:paraId="11D6E805" w14:textId="2E180B5A" w:rsidR="005C008A" w:rsidRDefault="001958F9" w:rsidP="00A80C91">
            <w:pPr>
              <w:jc w:val="both"/>
            </w:pPr>
            <w:r>
              <w:t>Organização</w:t>
            </w:r>
          </w:p>
        </w:tc>
      </w:tr>
      <w:tr w:rsidR="005C008A" w14:paraId="1B117E88" w14:textId="77777777" w:rsidTr="009929E1">
        <w:trPr>
          <w:trHeight w:hRule="exact" w:val="284"/>
        </w:trPr>
        <w:tc>
          <w:tcPr>
            <w:tcW w:w="2011" w:type="dxa"/>
          </w:tcPr>
          <w:p w14:paraId="329DAC12" w14:textId="77777777" w:rsidR="005C008A" w:rsidRDefault="005C008A" w:rsidP="00A80C91">
            <w:pPr>
              <w:jc w:val="both"/>
            </w:pPr>
            <w:r>
              <w:t>Religioso</w:t>
            </w:r>
          </w:p>
        </w:tc>
        <w:tc>
          <w:tcPr>
            <w:tcW w:w="2011" w:type="dxa"/>
          </w:tcPr>
          <w:p w14:paraId="65DF0EAC" w14:textId="0294FE71" w:rsidR="005C008A" w:rsidRDefault="002B3E77" w:rsidP="00A80C91">
            <w:pPr>
              <w:jc w:val="both"/>
            </w:pPr>
            <w:r>
              <w:t>espontaneidade</w:t>
            </w:r>
          </w:p>
        </w:tc>
        <w:tc>
          <w:tcPr>
            <w:tcW w:w="2011" w:type="dxa"/>
          </w:tcPr>
          <w:p w14:paraId="3942B80C" w14:textId="60025A0C" w:rsidR="005C008A" w:rsidRDefault="001958F9" w:rsidP="00A80C91">
            <w:pPr>
              <w:jc w:val="both"/>
            </w:pPr>
            <w:r>
              <w:t>Força</w:t>
            </w:r>
          </w:p>
        </w:tc>
        <w:tc>
          <w:tcPr>
            <w:tcW w:w="2012" w:type="dxa"/>
          </w:tcPr>
          <w:p w14:paraId="4F9B7CD9" w14:textId="0148B2FC" w:rsidR="005C008A" w:rsidRDefault="001958F9" w:rsidP="00A80C91">
            <w:pPr>
              <w:jc w:val="both"/>
            </w:pPr>
            <w:r>
              <w:t>Persistente</w:t>
            </w:r>
          </w:p>
        </w:tc>
      </w:tr>
      <w:tr w:rsidR="005C008A" w14:paraId="55954872" w14:textId="77777777" w:rsidTr="009929E1">
        <w:trPr>
          <w:trHeight w:hRule="exact" w:val="284"/>
        </w:trPr>
        <w:tc>
          <w:tcPr>
            <w:tcW w:w="2011" w:type="dxa"/>
          </w:tcPr>
          <w:p w14:paraId="092FD7E3" w14:textId="77777777" w:rsidR="005C008A" w:rsidRDefault="005C008A" w:rsidP="00A80C91">
            <w:pPr>
              <w:jc w:val="both"/>
            </w:pPr>
            <w:r>
              <w:t>Respeito</w:t>
            </w:r>
          </w:p>
        </w:tc>
        <w:tc>
          <w:tcPr>
            <w:tcW w:w="2011" w:type="dxa"/>
          </w:tcPr>
          <w:p w14:paraId="0B79E6F3" w14:textId="7F752982" w:rsidR="005C008A" w:rsidRDefault="002B3E77" w:rsidP="00A80C91">
            <w:pPr>
              <w:jc w:val="both"/>
            </w:pPr>
            <w:r>
              <w:t>Perfeccionismo</w:t>
            </w:r>
          </w:p>
        </w:tc>
        <w:tc>
          <w:tcPr>
            <w:tcW w:w="2011" w:type="dxa"/>
          </w:tcPr>
          <w:p w14:paraId="5E9DB6B1" w14:textId="4C816CA9" w:rsidR="005C008A" w:rsidRDefault="001958F9" w:rsidP="00A80C91">
            <w:pPr>
              <w:jc w:val="both"/>
            </w:pPr>
            <w:r>
              <w:t>Simpatia</w:t>
            </w:r>
          </w:p>
        </w:tc>
        <w:tc>
          <w:tcPr>
            <w:tcW w:w="2012" w:type="dxa"/>
          </w:tcPr>
          <w:p w14:paraId="637689E7" w14:textId="2518E990" w:rsidR="005C008A" w:rsidRDefault="001958F9" w:rsidP="00A80C91">
            <w:pPr>
              <w:jc w:val="both"/>
            </w:pPr>
            <w:r>
              <w:t>Entreajuda</w:t>
            </w:r>
          </w:p>
        </w:tc>
      </w:tr>
      <w:tr w:rsidR="005C008A" w14:paraId="5D507202" w14:textId="77777777" w:rsidTr="009929E1">
        <w:trPr>
          <w:trHeight w:hRule="exact" w:val="284"/>
        </w:trPr>
        <w:tc>
          <w:tcPr>
            <w:tcW w:w="2011" w:type="dxa"/>
          </w:tcPr>
          <w:p w14:paraId="5B091BF9" w14:textId="77777777" w:rsidR="005C008A" w:rsidRDefault="005C008A" w:rsidP="00A80C91">
            <w:pPr>
              <w:jc w:val="both"/>
            </w:pPr>
            <w:r>
              <w:t>Desafios</w:t>
            </w:r>
          </w:p>
        </w:tc>
        <w:tc>
          <w:tcPr>
            <w:tcW w:w="2011" w:type="dxa"/>
          </w:tcPr>
          <w:p w14:paraId="07830224" w14:textId="5AD174DD" w:rsidR="005C008A" w:rsidRDefault="002B3E77" w:rsidP="00A80C91">
            <w:pPr>
              <w:jc w:val="both"/>
            </w:pPr>
            <w:r>
              <w:t>Rotina</w:t>
            </w:r>
          </w:p>
        </w:tc>
        <w:tc>
          <w:tcPr>
            <w:tcW w:w="2011" w:type="dxa"/>
          </w:tcPr>
          <w:p w14:paraId="47F5DB05" w14:textId="76213629" w:rsidR="005C008A" w:rsidRDefault="001958F9" w:rsidP="00A80C91">
            <w:pPr>
              <w:jc w:val="both"/>
            </w:pPr>
            <w:r>
              <w:t>Excelência</w:t>
            </w:r>
          </w:p>
        </w:tc>
        <w:tc>
          <w:tcPr>
            <w:tcW w:w="2012" w:type="dxa"/>
          </w:tcPr>
          <w:p w14:paraId="3DE034A5" w14:textId="1C6C81CE" w:rsidR="005C008A" w:rsidRDefault="001958F9" w:rsidP="00A80C91">
            <w:pPr>
              <w:jc w:val="both"/>
            </w:pPr>
            <w:r>
              <w:t>Status</w:t>
            </w:r>
          </w:p>
        </w:tc>
      </w:tr>
      <w:tr w:rsidR="005C008A" w14:paraId="43FF995D" w14:textId="77777777" w:rsidTr="009929E1">
        <w:trPr>
          <w:trHeight w:hRule="exact" w:val="284"/>
        </w:trPr>
        <w:tc>
          <w:tcPr>
            <w:tcW w:w="2011" w:type="dxa"/>
          </w:tcPr>
          <w:p w14:paraId="7232AF49" w14:textId="77777777" w:rsidR="005C008A" w:rsidRDefault="005C008A" w:rsidP="00A80C91">
            <w:pPr>
              <w:jc w:val="both"/>
            </w:pPr>
            <w:r>
              <w:t>Poder</w:t>
            </w:r>
          </w:p>
        </w:tc>
        <w:tc>
          <w:tcPr>
            <w:tcW w:w="2011" w:type="dxa"/>
          </w:tcPr>
          <w:p w14:paraId="1D7B6754" w14:textId="3208FF51" w:rsidR="005C008A" w:rsidRDefault="002B3E77" w:rsidP="00A80C91">
            <w:pPr>
              <w:jc w:val="both"/>
            </w:pPr>
            <w:r>
              <w:t>Mudança</w:t>
            </w:r>
          </w:p>
        </w:tc>
        <w:tc>
          <w:tcPr>
            <w:tcW w:w="2011" w:type="dxa"/>
          </w:tcPr>
          <w:p w14:paraId="2237B2E5" w14:textId="460028AE" w:rsidR="005C008A" w:rsidRDefault="001958F9" w:rsidP="00A80C91">
            <w:pPr>
              <w:jc w:val="both"/>
            </w:pPr>
            <w:r>
              <w:t>Reputação</w:t>
            </w:r>
          </w:p>
        </w:tc>
        <w:tc>
          <w:tcPr>
            <w:tcW w:w="2012" w:type="dxa"/>
          </w:tcPr>
          <w:p w14:paraId="4DD6C991" w14:textId="63685827" w:rsidR="005C008A" w:rsidRDefault="001958F9" w:rsidP="00A80C91">
            <w:pPr>
              <w:jc w:val="both"/>
            </w:pPr>
            <w:r>
              <w:t>Aceitação</w:t>
            </w:r>
          </w:p>
        </w:tc>
      </w:tr>
    </w:tbl>
    <w:p w14:paraId="3FAB6EE2" w14:textId="4654FC5D" w:rsidR="009929E1" w:rsidRDefault="009929E1" w:rsidP="00A80C91">
      <w:pPr>
        <w:jc w:val="both"/>
      </w:pPr>
    </w:p>
    <w:p w14:paraId="45624BE2" w14:textId="1FD2CF02" w:rsidR="00827601" w:rsidRPr="00FF1631" w:rsidRDefault="00827601" w:rsidP="00A80C91">
      <w:pPr>
        <w:jc w:val="both"/>
        <w:rPr>
          <w:b/>
          <w:bCs/>
        </w:rPr>
      </w:pPr>
      <w:r w:rsidRPr="00FF1631">
        <w:rPr>
          <w:b/>
          <w:bCs/>
        </w:rPr>
        <w:t xml:space="preserve">2. De todos os valores que selecionaste, com base no primeiro quadro, escolhe agora os </w:t>
      </w:r>
      <w:r w:rsidRPr="00FF1631">
        <w:rPr>
          <w:b/>
          <w:bCs/>
          <w:u w:val="single"/>
        </w:rPr>
        <w:t>cinco</w:t>
      </w:r>
      <w:r w:rsidRPr="00FF1631">
        <w:rPr>
          <w:b/>
          <w:bCs/>
        </w:rPr>
        <w:t xml:space="preserve"> </w:t>
      </w:r>
      <w:r w:rsidRPr="00FF1631">
        <w:rPr>
          <w:b/>
          <w:bCs/>
          <w:u w:val="single"/>
        </w:rPr>
        <w:t>valores</w:t>
      </w:r>
      <w:r w:rsidRPr="00FF1631">
        <w:rPr>
          <w:b/>
          <w:bCs/>
        </w:rPr>
        <w:t xml:space="preserve"> que, para ti, são mais importantes e coloca-os no quadro abaixo.</w:t>
      </w:r>
    </w:p>
    <w:tbl>
      <w:tblPr>
        <w:tblStyle w:val="TabeladeGrelha5Escura-Destaque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3088"/>
      </w:tblGrid>
      <w:tr w:rsidR="00827601" w14:paraId="49C67824" w14:textId="77777777" w:rsidTr="00A2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442FC2" w14:textId="5E2B1BE8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#</w:t>
            </w:r>
          </w:p>
        </w:tc>
        <w:tc>
          <w:tcPr>
            <w:tcW w:w="4111" w:type="dxa"/>
          </w:tcPr>
          <w:p w14:paraId="46E8DEA6" w14:textId="4FFF33C8" w:rsidR="00827601" w:rsidRPr="00827601" w:rsidRDefault="00827601" w:rsidP="00A80C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Valor</w:t>
            </w:r>
          </w:p>
        </w:tc>
        <w:tc>
          <w:tcPr>
            <w:tcW w:w="3088" w:type="dxa"/>
          </w:tcPr>
          <w:p w14:paraId="6EB2507B" w14:textId="30027BC4" w:rsidR="00827601" w:rsidRPr="00827601" w:rsidRDefault="00827601" w:rsidP="00A80C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Pontuação</w:t>
            </w:r>
          </w:p>
        </w:tc>
      </w:tr>
      <w:tr w:rsidR="00827601" w14:paraId="7D0FD403" w14:textId="77777777" w:rsidTr="00A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FBE7D9" w14:textId="3FAFC58A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A</w:t>
            </w:r>
          </w:p>
        </w:tc>
        <w:tc>
          <w:tcPr>
            <w:tcW w:w="4111" w:type="dxa"/>
          </w:tcPr>
          <w:p w14:paraId="23FA69D1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8" w:type="dxa"/>
          </w:tcPr>
          <w:p w14:paraId="58BA45AD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601" w14:paraId="11886633" w14:textId="77777777" w:rsidTr="00A2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4572F2" w14:textId="553A0BC9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B</w:t>
            </w:r>
          </w:p>
        </w:tc>
        <w:tc>
          <w:tcPr>
            <w:tcW w:w="4111" w:type="dxa"/>
          </w:tcPr>
          <w:p w14:paraId="7A57917E" w14:textId="77777777" w:rsidR="00827601" w:rsidRDefault="00827601" w:rsidP="00A80C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8" w:type="dxa"/>
          </w:tcPr>
          <w:p w14:paraId="0C7577FA" w14:textId="77777777" w:rsidR="00827601" w:rsidRDefault="00827601" w:rsidP="00A80C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01" w14:paraId="107AAE2D" w14:textId="77777777" w:rsidTr="00A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C564BB" w14:textId="2EE2F0E4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C</w:t>
            </w:r>
          </w:p>
        </w:tc>
        <w:tc>
          <w:tcPr>
            <w:tcW w:w="4111" w:type="dxa"/>
          </w:tcPr>
          <w:p w14:paraId="07B6283D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8" w:type="dxa"/>
          </w:tcPr>
          <w:p w14:paraId="72325884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601" w14:paraId="1D5DAF00" w14:textId="77777777" w:rsidTr="00A2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78AF51" w14:textId="5340309F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D</w:t>
            </w:r>
          </w:p>
        </w:tc>
        <w:tc>
          <w:tcPr>
            <w:tcW w:w="4111" w:type="dxa"/>
          </w:tcPr>
          <w:p w14:paraId="29EA8E65" w14:textId="77777777" w:rsidR="00827601" w:rsidRDefault="00827601" w:rsidP="00A80C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8" w:type="dxa"/>
          </w:tcPr>
          <w:p w14:paraId="2665759C" w14:textId="77777777" w:rsidR="00827601" w:rsidRDefault="00827601" w:rsidP="00A80C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01" w14:paraId="773F9B06" w14:textId="77777777" w:rsidTr="00A2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0F57DC" w14:textId="60961CC6" w:rsidR="00827601" w:rsidRPr="00827601" w:rsidRDefault="00827601" w:rsidP="00A80C91">
            <w:pPr>
              <w:jc w:val="both"/>
              <w:rPr>
                <w:b w:val="0"/>
                <w:bCs w:val="0"/>
              </w:rPr>
            </w:pPr>
            <w:r w:rsidRPr="00827601">
              <w:rPr>
                <w:b w:val="0"/>
                <w:bCs w:val="0"/>
              </w:rPr>
              <w:t>E</w:t>
            </w:r>
          </w:p>
        </w:tc>
        <w:tc>
          <w:tcPr>
            <w:tcW w:w="4111" w:type="dxa"/>
          </w:tcPr>
          <w:p w14:paraId="1DAA69FE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8" w:type="dxa"/>
          </w:tcPr>
          <w:p w14:paraId="2DB0EB4C" w14:textId="77777777" w:rsidR="00827601" w:rsidRDefault="00827601" w:rsidP="00A80C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5C4435" w14:textId="77777777" w:rsidR="00827601" w:rsidRDefault="00827601" w:rsidP="00A80C91">
      <w:pPr>
        <w:jc w:val="both"/>
      </w:pPr>
    </w:p>
    <w:p w14:paraId="2EC9B5BC" w14:textId="2238BE62" w:rsidR="00AF2C20" w:rsidRDefault="00AF2C20" w:rsidP="00A80C91">
      <w:pPr>
        <w:pStyle w:val="Rematedecarta"/>
        <w:jc w:val="both"/>
      </w:pPr>
    </w:p>
    <w:p w14:paraId="75EC8D44" w14:textId="1A5D1ACD" w:rsidR="00827601" w:rsidRPr="00FF1631" w:rsidRDefault="00827601" w:rsidP="00A80C91">
      <w:pPr>
        <w:pStyle w:val="Rematedecarta"/>
        <w:jc w:val="both"/>
      </w:pPr>
    </w:p>
    <w:p w14:paraId="00D9E525" w14:textId="506C91AE" w:rsidR="00827601" w:rsidRPr="00FF1631" w:rsidRDefault="00827601" w:rsidP="00A80C91">
      <w:pPr>
        <w:pStyle w:val="Rematedecarta"/>
        <w:jc w:val="both"/>
        <w:rPr>
          <w:color w:val="auto"/>
        </w:rPr>
      </w:pPr>
      <w:r w:rsidRPr="00FF1631">
        <w:rPr>
          <w:color w:val="auto"/>
        </w:rPr>
        <w:lastRenderedPageBreak/>
        <w:t>3. Agora vamos pôr os valores por ordem. De forma que faças a hierarquização dos teus valores, presta atenção aos seguintes pontos:</w:t>
      </w:r>
    </w:p>
    <w:p w14:paraId="701DAB22" w14:textId="3D3B18E9" w:rsidR="00827601" w:rsidRDefault="00827601" w:rsidP="00A80C91">
      <w:pPr>
        <w:pStyle w:val="Rematedecarta"/>
        <w:jc w:val="both"/>
        <w:rPr>
          <w:b w:val="0"/>
          <w:bCs/>
          <w:color w:val="auto"/>
        </w:rPr>
      </w:pPr>
    </w:p>
    <w:p w14:paraId="1F37694E" w14:textId="0D489B5E" w:rsidR="00827601" w:rsidRDefault="00827601" w:rsidP="00A80C91">
      <w:pPr>
        <w:pStyle w:val="Rematedecarta"/>
        <w:jc w:val="both"/>
        <w:rPr>
          <w:b w:val="0"/>
          <w:bCs/>
          <w:color w:val="auto"/>
        </w:rPr>
      </w:pPr>
      <w:r>
        <w:rPr>
          <w:rFonts w:cstheme="minorHAnsi"/>
          <w:b w:val="0"/>
          <w:bCs/>
          <w:color w:val="auto"/>
        </w:rPr>
        <w:t>•</w:t>
      </w:r>
      <w:r>
        <w:rPr>
          <w:b w:val="0"/>
          <w:bCs/>
          <w:color w:val="auto"/>
        </w:rPr>
        <w:t xml:space="preserve"> qual dos seguintes valores é mais importante para ti? A ou B? Dá um ponto ao valor mais importante entre os dois.</w:t>
      </w:r>
    </w:p>
    <w:p w14:paraId="357D10D5" w14:textId="550688CB" w:rsidR="00827601" w:rsidRDefault="00827601" w:rsidP="00A80C91">
      <w:pPr>
        <w:pStyle w:val="Rematedecarta"/>
        <w:jc w:val="both"/>
        <w:rPr>
          <w:b w:val="0"/>
          <w:bCs/>
          <w:color w:val="auto"/>
        </w:rPr>
      </w:pPr>
      <w:r>
        <w:rPr>
          <w:rFonts w:cstheme="minorHAnsi"/>
          <w:b w:val="0"/>
          <w:bCs/>
          <w:color w:val="auto"/>
        </w:rPr>
        <w:t>•</w:t>
      </w:r>
      <w:r w:rsidR="005F5051">
        <w:rPr>
          <w:b w:val="0"/>
          <w:bCs/>
          <w:color w:val="auto"/>
        </w:rPr>
        <w:t xml:space="preserve"> repete a pergunta, comparando A e C, A e D, até todos os valores estarem comparados com o A. Depois</w:t>
      </w:r>
      <w:r w:rsidR="00A20F58">
        <w:rPr>
          <w:b w:val="0"/>
          <w:bCs/>
          <w:color w:val="auto"/>
        </w:rPr>
        <w:t xml:space="preserve"> compara B e C, B e D, e assim por diante para todos os valores. Comparas sempre um valor com os outros que estão em baixo.</w:t>
      </w:r>
    </w:p>
    <w:p w14:paraId="76BAA81D" w14:textId="164E8D52" w:rsidR="00A20F58" w:rsidRDefault="00A20F58" w:rsidP="00A80C91">
      <w:pPr>
        <w:pStyle w:val="Rematedecarta"/>
        <w:jc w:val="both"/>
        <w:rPr>
          <w:b w:val="0"/>
          <w:bCs/>
          <w:color w:val="auto"/>
        </w:rPr>
      </w:pPr>
      <w:r>
        <w:rPr>
          <w:rFonts w:cstheme="minorHAnsi"/>
          <w:b w:val="0"/>
          <w:bCs/>
          <w:color w:val="auto"/>
        </w:rPr>
        <w:t>•</w:t>
      </w:r>
      <w:r>
        <w:rPr>
          <w:b w:val="0"/>
          <w:bCs/>
          <w:color w:val="auto"/>
        </w:rPr>
        <w:t xml:space="preserve"> quando terminado, soma os pontos de cada valor.</w:t>
      </w:r>
    </w:p>
    <w:p w14:paraId="5E903CEF" w14:textId="170E4DBA" w:rsidR="00A20F58" w:rsidRDefault="00A20F58" w:rsidP="00A80C91">
      <w:pPr>
        <w:pStyle w:val="Rematedecarta"/>
        <w:jc w:val="both"/>
        <w:rPr>
          <w:b w:val="0"/>
          <w:bCs/>
          <w:color w:val="auto"/>
        </w:rPr>
      </w:pPr>
      <w:r>
        <w:rPr>
          <w:rFonts w:cstheme="minorHAnsi"/>
          <w:b w:val="0"/>
          <w:bCs/>
          <w:color w:val="auto"/>
        </w:rPr>
        <w:t>•</w:t>
      </w:r>
      <w:r>
        <w:rPr>
          <w:b w:val="0"/>
          <w:bCs/>
          <w:color w:val="auto"/>
        </w:rPr>
        <w:t xml:space="preserve"> se dois ou mais valores tiverem a mesma pontuação, pergunta “Qual destes valores é mais importante para mim?” e adiciona um ponto a esse. Repete esse passo até todos os valores estarem desempatados.</w:t>
      </w:r>
    </w:p>
    <w:p w14:paraId="1AC89ACF" w14:textId="1CE7C08E" w:rsidR="00FF1631" w:rsidRDefault="00FF1631" w:rsidP="00A80C91">
      <w:pPr>
        <w:pStyle w:val="Rematedecarta"/>
        <w:jc w:val="both"/>
        <w:rPr>
          <w:b w:val="0"/>
          <w:bCs/>
          <w:color w:val="auto"/>
        </w:rPr>
      </w:pPr>
    </w:p>
    <w:p w14:paraId="01D2DAC3" w14:textId="7233C0EA" w:rsidR="00FF1631" w:rsidRPr="00FF1631" w:rsidRDefault="00FF1631" w:rsidP="00A80C91">
      <w:pPr>
        <w:pStyle w:val="Rematedecarta"/>
        <w:jc w:val="both"/>
        <w:rPr>
          <w:color w:val="auto"/>
        </w:rPr>
      </w:pPr>
      <w:r w:rsidRPr="00FF1631">
        <w:rPr>
          <w:color w:val="auto"/>
        </w:rPr>
        <w:t>4. verifica a pontuação final e escreve os teus valores pessoais de forma descendente.</w:t>
      </w:r>
    </w:p>
    <w:p w14:paraId="467CC91E" w14:textId="3C3C6455" w:rsidR="00FF1631" w:rsidRPr="00FF1631" w:rsidRDefault="00FF1631" w:rsidP="00A80C91">
      <w:pPr>
        <w:pStyle w:val="Rematedecarta"/>
        <w:jc w:val="both"/>
        <w:rPr>
          <w:color w:val="auto"/>
        </w:rPr>
      </w:pPr>
    </w:p>
    <w:p w14:paraId="73E1E1F3" w14:textId="46F97140" w:rsidR="00FF1631" w:rsidRPr="00FF1631" w:rsidRDefault="00FF1631" w:rsidP="00A80C91">
      <w:pPr>
        <w:pStyle w:val="Rematedecarta"/>
        <w:jc w:val="both"/>
        <w:rPr>
          <w:color w:val="auto"/>
        </w:rPr>
      </w:pPr>
      <w:r w:rsidRPr="00FF1631">
        <w:rPr>
          <w:color w:val="auto"/>
        </w:rPr>
        <w:t>Os meus valores:</w:t>
      </w:r>
    </w:p>
    <w:p w14:paraId="6A7A8C9F" w14:textId="4C67CEFD" w:rsidR="00FF1631" w:rsidRDefault="00FF1631" w:rsidP="00A80C91">
      <w:pPr>
        <w:pStyle w:val="Rematedecarta"/>
        <w:jc w:val="both"/>
        <w:rPr>
          <w:b w:val="0"/>
          <w:bCs/>
          <w:color w:val="auto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045"/>
      </w:tblGrid>
      <w:tr w:rsidR="00FF1631" w14:paraId="3BA0763A" w14:textId="77777777" w:rsidTr="00FF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</w:tcPr>
          <w:p w14:paraId="087640CC" w14:textId="6F1B22F2" w:rsidR="00FF1631" w:rsidRDefault="00FF1631" w:rsidP="00A80C91">
            <w:pPr>
              <w:pStyle w:val="Rematedecarta"/>
              <w:jc w:val="both"/>
              <w:rPr>
                <w:b/>
                <w:bCs w:val="0"/>
                <w:color w:val="auto"/>
              </w:rPr>
            </w:pPr>
          </w:p>
        </w:tc>
      </w:tr>
      <w:tr w:rsidR="00FF1631" w14:paraId="7404620F" w14:textId="77777777" w:rsidTr="00FF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</w:tcPr>
          <w:p w14:paraId="15E457AE" w14:textId="44AC6D58" w:rsidR="00FF1631" w:rsidRDefault="00FF1631" w:rsidP="00A80C91">
            <w:pPr>
              <w:pStyle w:val="Rematedecarta"/>
              <w:jc w:val="both"/>
              <w:rPr>
                <w:b/>
                <w:bCs w:val="0"/>
                <w:color w:val="auto"/>
              </w:rPr>
            </w:pPr>
          </w:p>
        </w:tc>
      </w:tr>
      <w:tr w:rsidR="00FF1631" w14:paraId="23144197" w14:textId="77777777" w:rsidTr="00FF1631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</w:tcPr>
          <w:p w14:paraId="6732CDF6" w14:textId="77777777" w:rsidR="00FF1631" w:rsidRDefault="00FF1631" w:rsidP="00A80C91">
            <w:pPr>
              <w:pStyle w:val="Rematedecarta"/>
              <w:jc w:val="both"/>
              <w:rPr>
                <w:b/>
                <w:bCs w:val="0"/>
                <w:color w:val="auto"/>
              </w:rPr>
            </w:pPr>
          </w:p>
        </w:tc>
      </w:tr>
      <w:tr w:rsidR="00FF1631" w14:paraId="38A07E1F" w14:textId="77777777" w:rsidTr="00FF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</w:tcPr>
          <w:p w14:paraId="5B2514EC" w14:textId="77777777" w:rsidR="00FF1631" w:rsidRDefault="00FF1631" w:rsidP="00A80C91">
            <w:pPr>
              <w:pStyle w:val="Rematedecarta"/>
              <w:jc w:val="both"/>
              <w:rPr>
                <w:b/>
                <w:bCs w:val="0"/>
                <w:color w:val="auto"/>
              </w:rPr>
            </w:pPr>
          </w:p>
        </w:tc>
      </w:tr>
      <w:tr w:rsidR="00FF1631" w14:paraId="7E182A92" w14:textId="77777777" w:rsidTr="00FF1631">
        <w:trPr>
          <w:cantSplit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</w:tcPr>
          <w:p w14:paraId="001343AE" w14:textId="77777777" w:rsidR="00FF1631" w:rsidRDefault="00FF1631" w:rsidP="00A80C91">
            <w:pPr>
              <w:pStyle w:val="Rematedecarta"/>
              <w:jc w:val="both"/>
              <w:rPr>
                <w:b/>
                <w:bCs w:val="0"/>
                <w:color w:val="auto"/>
              </w:rPr>
            </w:pPr>
          </w:p>
        </w:tc>
      </w:tr>
    </w:tbl>
    <w:p w14:paraId="31EBDD3D" w14:textId="63B713F3" w:rsidR="00FF1631" w:rsidRPr="00827601" w:rsidRDefault="00BE377F" w:rsidP="00A80C91">
      <w:pPr>
        <w:pStyle w:val="Rematedecarta"/>
        <w:jc w:val="both"/>
        <w:rPr>
          <w:b w:val="0"/>
          <w:bCs/>
          <w:color w:val="auto"/>
        </w:rPr>
      </w:pPr>
      <w:r w:rsidRPr="00BE377F">
        <w:rPr>
          <w:b w:val="0"/>
          <w:bCs/>
          <w:i/>
          <w:iCs/>
          <w:color w:val="auto"/>
        </w:rPr>
        <w:t>Refletir:</w:t>
      </w:r>
      <w:r>
        <w:rPr>
          <w:b w:val="0"/>
          <w:bCs/>
          <w:color w:val="auto"/>
        </w:rPr>
        <w:t xml:space="preserve"> Que pensas do </w:t>
      </w:r>
      <w:proofErr w:type="gramStart"/>
      <w:r>
        <w:rPr>
          <w:b w:val="0"/>
          <w:bCs/>
          <w:color w:val="auto"/>
        </w:rPr>
        <w:t>resultado final</w:t>
      </w:r>
      <w:proofErr w:type="gramEnd"/>
      <w:r>
        <w:rPr>
          <w:b w:val="0"/>
          <w:bCs/>
          <w:color w:val="auto"/>
        </w:rPr>
        <w:t>? Como julgas que estes valores refletem a tua atitude perante o mundo? Estás a aplicar estes valores no teu dia-a-dia? Ou o teu dia-a-dia faz com que entres em conflito com estes valores?</w:t>
      </w:r>
    </w:p>
    <w:p w14:paraId="400310BA" w14:textId="7CC165EF" w:rsidR="00AF2C20" w:rsidRDefault="00AF2C20" w:rsidP="00A80C91">
      <w:pPr>
        <w:pStyle w:val="Assinatura"/>
        <w:jc w:val="both"/>
      </w:pPr>
    </w:p>
    <w:p w14:paraId="50A57E65" w14:textId="60980FED" w:rsidR="00AF2C20" w:rsidRDefault="00AF2C20" w:rsidP="00A80C91">
      <w:pPr>
        <w:pStyle w:val="Assinatura"/>
        <w:jc w:val="both"/>
      </w:pPr>
    </w:p>
    <w:p w14:paraId="77EEC5D3" w14:textId="77777777" w:rsidR="00AF2C20" w:rsidRDefault="00AF2C20" w:rsidP="00A80C91">
      <w:pPr>
        <w:spacing w:after="200" w:line="276" w:lineRule="auto"/>
        <w:jc w:val="both"/>
      </w:pPr>
    </w:p>
    <w:sectPr w:rsidR="00AF2C20" w:rsidSect="008276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134" w:right="2101" w:bottom="1448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66757" w14:textId="77777777" w:rsidR="00A76B21" w:rsidRDefault="00A76B21">
      <w:pPr>
        <w:spacing w:after="0" w:line="240" w:lineRule="auto"/>
      </w:pPr>
      <w:r>
        <w:separator/>
      </w:r>
    </w:p>
  </w:endnote>
  <w:endnote w:type="continuationSeparator" w:id="0">
    <w:p w14:paraId="0ABC0201" w14:textId="77777777" w:rsidR="00A76B21" w:rsidRDefault="00A7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3CE27" w14:textId="77777777" w:rsidR="00AF2C20" w:rsidRDefault="00A267E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EE02225" wp14:editId="278AE41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7D7A4B" w14:textId="77777777" w:rsidR="00AF2C20" w:rsidRDefault="00AF2C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E02225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FV3TcUgAgAAgA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14:paraId="2C7D7A4B" w14:textId="77777777" w:rsidR="00AF2C20" w:rsidRDefault="00AF2C2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65C5F7B" wp14:editId="70C7BC7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77A89" w14:textId="77777777" w:rsidR="00AF2C20" w:rsidRDefault="00AF2C2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65C5F7B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qXDD7hYCAACC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14:paraId="18F77A89" w14:textId="77777777" w:rsidR="00AF2C20" w:rsidRDefault="00AF2C2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95DF59" wp14:editId="45A62323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Parênte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C90216F" w14:textId="77777777" w:rsidR="00AF2C20" w:rsidRDefault="00A267E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5DF5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ênteses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" filled="t" fillcolor="#a9a57c [3204]" strokecolor="white [3212]" strokeweight="1pt">
              <v:path arrowok="t"/>
              <v:textbox inset="0,,0">
                <w:txbxContent>
                  <w:p w14:paraId="3C90216F" w14:textId="77777777" w:rsidR="00AF2C20" w:rsidRDefault="00A267E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A73D6" w14:textId="77777777" w:rsidR="00AF2C20" w:rsidRDefault="00A267E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19ECC56" wp14:editId="1411B1D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617EC9" w14:textId="77777777" w:rsidR="00AF2C20" w:rsidRDefault="00AF2C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9ECC56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" fillcolor="#675e47 [3215]" stroked="f" strokeweight="2pt">
              <v:textbox>
                <w:txbxContent>
                  <w:p w14:paraId="6B617EC9" w14:textId="77777777" w:rsidR="00AF2C20" w:rsidRDefault="00AF2C2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5DF9012" wp14:editId="6CA6C0A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6FD5E4" w14:textId="77777777" w:rsidR="00AF2C20" w:rsidRDefault="00AF2C2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5DF9012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FDk&#10;AZMWAgAAhAQAAA4AAAAAAAAAAAAAAAAALgIAAGRycy9lMm9Eb2MueG1sUEsBAi0AFAAGAAgAAAAh&#10;AAk5Ny7aAAAABQEAAA8AAAAAAAAAAAAAAAAAcAQAAGRycy9kb3ducmV2LnhtbFBLBQYAAAAABAAE&#10;APMAAAB3BQAAAAA=&#10;" fillcolor="#a9a57c [3204]" stroked="f" strokeweight="2pt">
              <v:textbox>
                <w:txbxContent>
                  <w:p w14:paraId="2C6FD5E4" w14:textId="77777777" w:rsidR="00AF2C20" w:rsidRDefault="00AF2C2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439B6C3" wp14:editId="4525267D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Parênte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57A7BF0" w14:textId="77777777" w:rsidR="00AF2C20" w:rsidRDefault="00A267E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39B6C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557A7BF0" w14:textId="77777777" w:rsidR="00AF2C20" w:rsidRDefault="00A267E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50466"/>
      <w:docPartObj>
        <w:docPartGallery w:val="Page Numbers (Bottom of Page)"/>
        <w:docPartUnique/>
      </w:docPartObj>
    </w:sdtPr>
    <w:sdtEndPr/>
    <w:sdtContent>
      <w:p w14:paraId="0C5F8747" w14:textId="77777777" w:rsidR="009929E1" w:rsidRDefault="009929E1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D56CD5" w14:textId="77777777" w:rsidR="009929E1" w:rsidRDefault="009929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1F448" w14:textId="77777777" w:rsidR="00A76B21" w:rsidRDefault="00A76B21">
      <w:pPr>
        <w:spacing w:after="0" w:line="240" w:lineRule="auto"/>
      </w:pPr>
      <w:r>
        <w:separator/>
      </w:r>
    </w:p>
  </w:footnote>
  <w:footnote w:type="continuationSeparator" w:id="0">
    <w:p w14:paraId="3F6B9D49" w14:textId="77777777" w:rsidR="00A76B21" w:rsidRDefault="00A7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6214F" w14:textId="77777777" w:rsidR="00AF2C20" w:rsidRDefault="00A267E3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E053B89" wp14:editId="29C9EB0F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DD16002" id="Retângulo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4B74B1" wp14:editId="63C886C3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2030756170"/>
                            <w:placeholder>
                              <w:docPart w:val="CA05EB93303242FAA3C73936E56EABFE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FAA32DF" w14:textId="2BD232A9" w:rsidR="00AF2C20" w:rsidRDefault="005176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Inteligência emocional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24B74B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2030756170"/>
                      <w:placeholder>
                        <w:docPart w:val="CA05EB93303242FAA3C73936E56EABFE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FAA32DF" w14:textId="2BD232A9" w:rsidR="00AF2C20" w:rsidRDefault="005176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Inteligência emocional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EE6C63A" wp14:editId="164F5B5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548AB8" w14:textId="77777777" w:rsidR="00AF2C20" w:rsidRDefault="00AF2C2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EE6C63A" id="Retângulo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KX/2HRYCAACD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14:paraId="4B548AB8" w14:textId="77777777" w:rsidR="00AF2C20" w:rsidRDefault="00AF2C2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6EE766" wp14:editId="22B01E0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685280" w14:textId="77777777" w:rsidR="00AF2C20" w:rsidRDefault="00AF2C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D6EE766" id="Retângulo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Az4wUVIQIAAIE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14:paraId="7F685280" w14:textId="77777777" w:rsidR="00AF2C20" w:rsidRDefault="00AF2C2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D04BC" w14:textId="77777777" w:rsidR="00AF2C20" w:rsidRDefault="00A267E3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97BE035" wp14:editId="005534E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E5BAC8" id="Retângulo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DB9873" wp14:editId="06744A6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6A37435" w14:textId="592B1712" w:rsidR="00AF2C20" w:rsidRDefault="005176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Inteligência emocional</w:t>
                              </w:r>
                            </w:p>
                          </w:sdtContent>
                        </w:sdt>
                        <w:p w14:paraId="77ADFC81" w14:textId="77777777" w:rsidR="00AF2C20" w:rsidRDefault="00AF2C2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FDB987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6A37435" w14:textId="592B1712" w:rsidR="00AF2C20" w:rsidRDefault="005176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Inteligência emocional</w:t>
                        </w:r>
                      </w:p>
                    </w:sdtContent>
                  </w:sdt>
                  <w:p w14:paraId="77ADFC81" w14:textId="77777777" w:rsidR="00AF2C20" w:rsidRDefault="00AF2C20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656EC05" wp14:editId="3FA941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13C8F7" w14:textId="77777777" w:rsidR="00AF2C20" w:rsidRDefault="00AF2C2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656EC05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D6Y&#10;5r8WAgAAggQAAA4AAAAAAAAAAAAAAAAALgIAAGRycy9lMm9Eb2MueG1sUEsBAi0AFAAGAAgAAAAh&#10;AAk5Ny7aAAAABQEAAA8AAAAAAAAAAAAAAAAAcAQAAGRycy9kb3ducmV2LnhtbFBLBQYAAAAABAAE&#10;APMAAAB3BQAAAAA=&#10;" fillcolor="#a9a57c [3204]" stroked="f" strokeweight="2pt">
              <v:textbox>
                <w:txbxContent>
                  <w:p w14:paraId="2D13C8F7" w14:textId="77777777" w:rsidR="00AF2C20" w:rsidRDefault="00AF2C2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B4E21F9" wp14:editId="5F7A38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DCCAA4" w14:textId="77777777" w:rsidR="00AF2C20" w:rsidRDefault="00AF2C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4E21F9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ASSWsIAIAAIA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14:paraId="16DCCAA4" w14:textId="77777777" w:rsidR="00AF2C20" w:rsidRDefault="00AF2C2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DF2EC" w14:textId="44D361F1" w:rsidR="00AF2C20" w:rsidRDefault="00A267E3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3D426679" wp14:editId="3761FA5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4E941E" id="Retângulo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CE836C" wp14:editId="4194A49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B7B6AB1" w14:textId="6F9D2A8F" w:rsidR="00AF2C20" w:rsidRDefault="0051768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Inteligência emocional</w:t>
                              </w:r>
                            </w:p>
                          </w:sdtContent>
                        </w:sdt>
                        <w:p w14:paraId="18B8B2DD" w14:textId="77777777" w:rsidR="00AF2C20" w:rsidRDefault="00AF2C2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4CE836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0B7B6AB1" w14:textId="6F9D2A8F" w:rsidR="00AF2C20" w:rsidRDefault="0051768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Inteligência emocional</w:t>
                        </w:r>
                      </w:p>
                    </w:sdtContent>
                  </w:sdt>
                  <w:p w14:paraId="18B8B2DD" w14:textId="77777777" w:rsidR="00AF2C20" w:rsidRDefault="00AF2C20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E7A42D0" wp14:editId="336214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3FAE21" w14:textId="77777777" w:rsidR="00AF2C20" w:rsidRDefault="00AF2C2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E7A42D0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HtY&#10;1MwWAgAAhAQAAA4AAAAAAAAAAAAAAAAALgIAAGRycy9lMm9Eb2MueG1sUEsBAi0AFAAGAAgAAAAh&#10;AAk5Ny7aAAAABQEAAA8AAAAAAAAAAAAAAAAAcAQAAGRycy9kb3ducmV2LnhtbFBLBQYAAAAABAAE&#10;APMAAAB3BQAAAAA=&#10;" fillcolor="#a9a57c [3204]" stroked="f" strokeweight="2pt">
              <v:textbox>
                <w:txbxContent>
                  <w:p w14:paraId="5B3FAE21" w14:textId="77777777" w:rsidR="00AF2C20" w:rsidRDefault="00AF2C2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4AF0036" wp14:editId="58A7FD3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4E9BB8" w14:textId="77777777" w:rsidR="00AF2C20" w:rsidRDefault="00AF2C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4AF0036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AIzge8IAIAAII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14:paraId="124E9BB8" w14:textId="77777777" w:rsidR="00AF2C20" w:rsidRDefault="00AF2C2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DateAndTime/>
  <w:hideGrammaticalErrors/>
  <w:proofState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E1"/>
    <w:rsid w:val="000251C6"/>
    <w:rsid w:val="00057CFD"/>
    <w:rsid w:val="001958F9"/>
    <w:rsid w:val="002B3E77"/>
    <w:rsid w:val="0051768E"/>
    <w:rsid w:val="005C008A"/>
    <w:rsid w:val="005F5051"/>
    <w:rsid w:val="00827601"/>
    <w:rsid w:val="00832D8D"/>
    <w:rsid w:val="009929E1"/>
    <w:rsid w:val="00A20F58"/>
    <w:rsid w:val="00A267E3"/>
    <w:rsid w:val="00A76B21"/>
    <w:rsid w:val="00A80C91"/>
    <w:rsid w:val="00AC0A6E"/>
    <w:rsid w:val="00AF2C20"/>
    <w:rsid w:val="00BE377F"/>
    <w:rsid w:val="00CB00BA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C89F7"/>
  <w15:docId w15:val="{91BC9A94-A171-4348-96D6-A0559A02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Forte">
    <w:name w:val="Strong"/>
    <w:basedOn w:val="Tipodeletrapredefinidodopargrafo"/>
    <w:uiPriority w:val="22"/>
    <w:qFormat/>
    <w:rPr>
      <w:b/>
      <w:bCs/>
      <w14:numForm w14:val="oldStyle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/>
    </w:rPr>
  </w:style>
  <w:style w:type="character" w:customStyle="1" w:styleId="CarterdeRefernciaIntensa">
    <w:name w:val="Caráter de Referência Intensa"/>
    <w:basedOn w:val="Tipodeletrapredefinidodopargrafo"/>
    <w:uiPriority w:val="32"/>
    <w:rPr>
      <w:rFonts w:cs="Times New Roman"/>
      <w:b/>
      <w:color w:val="000000"/>
      <w:szCs w:val="20"/>
      <w:u w:val="single"/>
    </w:rPr>
  </w:style>
  <w:style w:type="character" w:customStyle="1" w:styleId="CarterdeRefernciaDiscreta">
    <w:name w:val="Caráter de Referência Discreta"/>
    <w:basedOn w:val="Tipodeletrapredefinidodopargrafo"/>
    <w:uiPriority w:val="31"/>
    <w:rPr>
      <w:rFonts w:cs="Times New Roman"/>
      <w:color w:val="000000"/>
      <w:szCs w:val="20"/>
      <w:u w:val="single"/>
    </w:rPr>
  </w:style>
  <w:style w:type="character" w:customStyle="1" w:styleId="CarterdoTtulodoLivro">
    <w:name w:val="Caráter do Título do Livro"/>
    <w:basedOn w:val="Tipodeletrapredefinidodopargrafo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terdenfaseIntensa">
    <w:name w:val="Caráter de Ênfase Intensa"/>
    <w:basedOn w:val="Tipodeletrapredefinidodopargrafo"/>
    <w:uiPriority w:val="21"/>
    <w:rPr>
      <w:rFonts w:cs="Times New Roman"/>
      <w:b/>
      <w:i/>
      <w:color w:val="000000"/>
      <w:szCs w:val="20"/>
    </w:rPr>
  </w:style>
  <w:style w:type="character" w:customStyle="1" w:styleId="CarterdenfaseDiscreta">
    <w:name w:val="Caráter de Ênfase Discreta"/>
    <w:basedOn w:val="Tipodeletrapredefinidodopargrafo"/>
    <w:uiPriority w:val="19"/>
    <w:rPr>
      <w:rFonts w:cs="Times New Roman"/>
      <w:i/>
      <w:color w:val="00000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/>
      <w:szCs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paragraph" w:styleId="Textodebloco">
    <w:name w:val="Block Text"/>
    <w:aliases w:val="Trecho Em Bloco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mmarc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mmarc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mmarc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mmarc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mmarc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ndice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ligao">
    <w:name w:val="Hyperlink"/>
    <w:basedOn w:val="Tipodeletrapredefinidodopargrafo"/>
    <w:uiPriority w:val="99"/>
    <w:semiHidden/>
    <w:unhideWhenUsed/>
    <w:rPr>
      <w:color w:val="000000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00000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00000"/>
      <w:spacing w:val="5"/>
      <w:u w:val="single"/>
    </w:rPr>
  </w:style>
  <w:style w:type="character" w:styleId="nfaseDiscreta">
    <w:name w:val="Subtle Emphasis"/>
    <w:basedOn w:val="Tipodeletrapredefinidodopargrafo"/>
    <w:uiPriority w:val="19"/>
    <w:qFormat/>
    <w:rPr>
      <w:b w:val="0"/>
      <w:i/>
      <w:iCs/>
      <w:color w:val="000000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000000"/>
      <w:u w:val="single"/>
    </w:rPr>
  </w:style>
  <w:style w:type="paragraph" w:styleId="Rematedecarta">
    <w:name w:val="Closing"/>
    <w:basedOn w:val="Normal"/>
    <w:link w:val="RematedecartaCarte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RematedecartaCarter">
    <w:name w:val="Remate de carta Caráter"/>
    <w:basedOn w:val="Tipodeletrapredefinidodopargrafo"/>
    <w:link w:val="Rematedecarta"/>
    <w:uiPriority w:val="5"/>
    <w:rPr>
      <w:b/>
      <w:color w:val="000000"/>
      <w:sz w:val="21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Inciodecarta">
    <w:name w:val="Salutation"/>
    <w:basedOn w:val="SemEspaamento"/>
    <w:next w:val="Normal"/>
    <w:link w:val="InciodecartaCarte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InciodecartaCarter">
    <w:name w:val="Início de carta Caráter"/>
    <w:basedOn w:val="Tipodeletrapredefinidodopargrafo"/>
    <w:link w:val="Inciodecarta"/>
    <w:uiPriority w:val="4"/>
    <w:rPr>
      <w:b/>
      <w:color w:val="000000"/>
      <w:sz w:val="21"/>
    </w:rPr>
  </w:style>
  <w:style w:type="paragraph" w:customStyle="1" w:styleId="EndereodoRemetente">
    <w:name w:val="Endereço do Remetente"/>
    <w:basedOn w:val="SemEspaament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rFonts w:cs="Times New Roman"/>
      <w:color w:val="000000"/>
      <w:szCs w:val="20"/>
    </w:r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Assinatura">
    <w:name w:val="Signature"/>
    <w:basedOn w:val="Normal"/>
    <w:link w:val="AssinaturaCarter"/>
    <w:uiPriority w:val="99"/>
    <w:unhideWhenUsed/>
    <w:pPr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e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aData">
    <w:name w:val="Texto da Data"/>
    <w:basedOn w:val="Normal"/>
    <w:uiPriority w:val="35"/>
    <w:pPr>
      <w:spacing w:before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table" w:styleId="TabelaSimples1">
    <w:name w:val="Plain Table 1"/>
    <w:basedOn w:val="Tabelanormal"/>
    <w:uiPriority w:val="40"/>
    <w:rsid w:val="00A20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5">
    <w:name w:val="Grid Table 2 Accent 5"/>
    <w:basedOn w:val="Tabelanormal"/>
    <w:uiPriority w:val="47"/>
    <w:rsid w:val="00A20F58"/>
    <w:pPr>
      <w:spacing w:after="0" w:line="240" w:lineRule="auto"/>
    </w:pPr>
    <w:tblPr>
      <w:tblStyleRowBandSize w:val="1"/>
      <w:tblStyleColBandSize w:val="1"/>
      <w:tblBorders>
        <w:top w:val="single" w:sz="2" w:space="0" w:color="DEC59D" w:themeColor="accent5" w:themeTint="99"/>
        <w:bottom w:val="single" w:sz="2" w:space="0" w:color="DEC59D" w:themeColor="accent5" w:themeTint="99"/>
        <w:insideH w:val="single" w:sz="2" w:space="0" w:color="DEC59D" w:themeColor="accent5" w:themeTint="99"/>
        <w:insideV w:val="single" w:sz="2" w:space="0" w:color="DEC59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C59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C59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BDE" w:themeFill="accent5" w:themeFillTint="33"/>
      </w:tcPr>
    </w:tblStylePr>
    <w:tblStylePr w:type="band1Horz">
      <w:tblPr/>
      <w:tcPr>
        <w:shd w:val="clear" w:color="auto" w:fill="F4EBDE" w:themeFill="accent5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A20F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BE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BEBD" w:themeFill="accent2"/>
      </w:tcPr>
    </w:tblStylePr>
    <w:tblStylePr w:type="band1Vert">
      <w:tblPr/>
      <w:tcPr>
        <w:shd w:val="clear" w:color="auto" w:fill="D7E5E4" w:themeFill="accent2" w:themeFillTint="66"/>
      </w:tcPr>
    </w:tblStylePr>
    <w:tblStylePr w:type="band1Horz">
      <w:tblPr/>
      <w:tcPr>
        <w:shd w:val="clear" w:color="auto" w:fill="D7E5E4" w:themeFill="accent2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A20F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A39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A39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A39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A39D" w:themeFill="accent4"/>
      </w:tcPr>
    </w:tblStylePr>
    <w:tblStylePr w:type="band1Vert">
      <w:tblPr/>
      <w:tcPr>
        <w:shd w:val="clear" w:color="auto" w:fill="D4DAD7" w:themeFill="accent4" w:themeFillTint="66"/>
      </w:tcPr>
    </w:tblStylePr>
    <w:tblStylePr w:type="band1Horz">
      <w:tblPr/>
      <w:tcPr>
        <w:shd w:val="clear" w:color="auto" w:fill="D4DAD7" w:themeFill="accent4" w:themeFillTint="66"/>
      </w:tcPr>
    </w:tblStylePr>
  </w:style>
  <w:style w:type="table" w:styleId="TabelaSimples2">
    <w:name w:val="Plain Table 2"/>
    <w:basedOn w:val="Tabelanormal"/>
    <w:uiPriority w:val="41"/>
    <w:rsid w:val="00FF1631"/>
    <w:pPr>
      <w:spacing w:after="0" w:line="240" w:lineRule="auto"/>
    </w:pPr>
    <w:tblPr>
      <w:tblStyleRowBandSize w:val="1"/>
      <w:tblStyleColBandSize w:val="1"/>
      <w:tblBorders>
        <w:top w:val="single" w:sz="4" w:space="0" w:color="A79C7E" w:themeColor="text1" w:themeTint="80"/>
        <w:bottom w:val="single" w:sz="4" w:space="0" w:color="A79C7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79C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79C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79C7E" w:themeColor="text1" w:themeTint="80"/>
          <w:right w:val="single" w:sz="4" w:space="0" w:color="A79C7E" w:themeColor="text1" w:themeTint="80"/>
        </w:tcBorders>
      </w:tcPr>
    </w:tblStylePr>
    <w:tblStylePr w:type="band2Vert">
      <w:tblPr/>
      <w:tcPr>
        <w:tcBorders>
          <w:left w:val="single" w:sz="4" w:space="0" w:color="A79C7E" w:themeColor="text1" w:themeTint="80"/>
          <w:right w:val="single" w:sz="4" w:space="0" w:color="A79C7E" w:themeColor="text1" w:themeTint="80"/>
        </w:tcBorders>
      </w:tcPr>
    </w:tblStylePr>
    <w:tblStylePr w:type="band1Horz">
      <w:tblPr/>
      <w:tcPr>
        <w:tcBorders>
          <w:top w:val="single" w:sz="4" w:space="0" w:color="A79C7E" w:themeColor="text1" w:themeTint="80"/>
          <w:bottom w:val="single" w:sz="4" w:space="0" w:color="A79C7E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70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05EB93303242FAA3C73936E56EAB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6A7E18-45A5-43EF-A65A-13A1AED085AE}"/>
      </w:docPartPr>
      <w:docPartBody>
        <w:p w:rsidR="00CA02E3" w:rsidRDefault="00833151">
          <w:pPr>
            <w:pStyle w:val="CA05EB93303242FAA3C73936E56EABFE"/>
          </w:pPr>
          <w:r>
            <w:rPr>
              <w:color w:val="FFFFFF" w:themeColor="background1"/>
            </w:rPr>
            <w:t>[Escreva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1"/>
    <w:rsid w:val="001B271F"/>
    <w:rsid w:val="003647D3"/>
    <w:rsid w:val="00587918"/>
    <w:rsid w:val="00833151"/>
    <w:rsid w:val="008C094B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DBED2BBEDC14769AF6589ABAC589262">
    <w:name w:val="DDBED2BBEDC14769AF6589ABAC589262"/>
  </w:style>
  <w:style w:type="paragraph" w:customStyle="1" w:styleId="48E76E42FD4F4C5AB2BA4C60098AFAC0">
    <w:name w:val="48E76E42FD4F4C5AB2BA4C60098AFAC0"/>
  </w:style>
  <w:style w:type="paragraph" w:customStyle="1" w:styleId="F1559F9C79FE4828B15DCD734294517A">
    <w:name w:val="F1559F9C79FE4828B15DCD734294517A"/>
  </w:style>
  <w:style w:type="paragraph" w:customStyle="1" w:styleId="1C4CA7F44C1A48149A0CE27806B819EB">
    <w:name w:val="1C4CA7F44C1A48149A0CE27806B819EB"/>
  </w:style>
  <w:style w:type="paragraph" w:customStyle="1" w:styleId="271DEC3850C0402DA8AD6E79C48EA3DB">
    <w:name w:val="271DEC3850C0402DA8AD6E79C48EA3DB"/>
  </w:style>
  <w:style w:type="paragraph" w:customStyle="1" w:styleId="F9514D28984340349B338CECCC3E332D">
    <w:name w:val="F9514D28984340349B338CECCC3E332D"/>
  </w:style>
  <w:style w:type="paragraph" w:customStyle="1" w:styleId="15823291CB204A32B03D46BD500E9D72">
    <w:name w:val="15823291CB204A32B03D46BD500E9D72"/>
  </w:style>
  <w:style w:type="paragraph" w:customStyle="1" w:styleId="9D058D1E770640329EB76ABFB2D328F8">
    <w:name w:val="9D058D1E770640329EB76ABFB2D328F8"/>
  </w:style>
  <w:style w:type="paragraph" w:customStyle="1" w:styleId="FB102A1866D2439290BB6F15EC009ED9">
    <w:name w:val="FB102A1866D2439290BB6F15EC009ED9"/>
  </w:style>
  <w:style w:type="paragraph" w:customStyle="1" w:styleId="592EECB6518F48C398BC93FACE81FB16">
    <w:name w:val="592EECB6518F48C398BC93FACE81FB16"/>
  </w:style>
  <w:style w:type="paragraph" w:customStyle="1" w:styleId="CA05EB93303242FAA3C73936E56EABFE">
    <w:name w:val="CA05EB93303242FAA3C73936E56EABFE"/>
  </w:style>
  <w:style w:type="paragraph" w:customStyle="1" w:styleId="D576A8EC83B049D6A592A6224EDFE0F7">
    <w:name w:val="D576A8EC83B049D6A592A6224EDFE0F7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261B8BF9-49F9-4A0C-BE48-C3775A70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49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Inteligência emocional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Formador: Ângela Fialho</dc:creator>
  <cp:lastModifiedBy>Angela Fialho</cp:lastModifiedBy>
  <cp:revision>11</cp:revision>
  <dcterms:created xsi:type="dcterms:W3CDTF">2020-03-03T09:59:00Z</dcterms:created>
  <dcterms:modified xsi:type="dcterms:W3CDTF">2020-05-22T22:55:00Z</dcterms:modified>
</cp:coreProperties>
</file>